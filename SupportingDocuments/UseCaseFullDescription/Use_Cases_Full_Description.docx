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2F3DA" w14:textId="77777777" w:rsidR="004161B5" w:rsidRDefault="00C815B0">
      <w:pPr>
        <w:pStyle w:val="Heading3"/>
      </w:pPr>
      <w:r>
        <w:t>Create Node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61B5" w14:paraId="44549558" w14:textId="77777777">
        <w:tc>
          <w:tcPr>
            <w:tcW w:w="4320" w:type="dxa"/>
          </w:tcPr>
          <w:p w14:paraId="7698811C" w14:textId="77777777" w:rsidR="004161B5" w:rsidRDefault="00C815B0">
            <w:r>
              <w:t>Use Case Name</w:t>
            </w:r>
          </w:p>
        </w:tc>
        <w:tc>
          <w:tcPr>
            <w:tcW w:w="4320" w:type="dxa"/>
          </w:tcPr>
          <w:p w14:paraId="6A4ABD50" w14:textId="77777777" w:rsidR="004161B5" w:rsidRDefault="00C815B0">
            <w:r>
              <w:t>Create Node Graph</w:t>
            </w:r>
          </w:p>
        </w:tc>
      </w:tr>
      <w:tr w:rsidR="004161B5" w14:paraId="5771E080" w14:textId="77777777">
        <w:tc>
          <w:tcPr>
            <w:tcW w:w="4320" w:type="dxa"/>
          </w:tcPr>
          <w:p w14:paraId="31FF54C8" w14:textId="77777777" w:rsidR="004161B5" w:rsidRDefault="00C815B0">
            <w:r>
              <w:t>Description</w:t>
            </w:r>
          </w:p>
        </w:tc>
        <w:tc>
          <w:tcPr>
            <w:tcW w:w="4320" w:type="dxa"/>
          </w:tcPr>
          <w:p w14:paraId="4D94C3E4" w14:textId="77777777" w:rsidR="004161B5" w:rsidRDefault="00C815B0">
            <w:r>
              <w:t>A developer creates a new node graph to add nodes.</w:t>
            </w:r>
          </w:p>
        </w:tc>
      </w:tr>
      <w:tr w:rsidR="004161B5" w14:paraId="56FCA4F0" w14:textId="77777777">
        <w:tc>
          <w:tcPr>
            <w:tcW w:w="4320" w:type="dxa"/>
          </w:tcPr>
          <w:p w14:paraId="47DC1B99" w14:textId="77777777" w:rsidR="004161B5" w:rsidRDefault="00C815B0">
            <w:r>
              <w:t>Actor(s)</w:t>
            </w:r>
          </w:p>
        </w:tc>
        <w:tc>
          <w:tcPr>
            <w:tcW w:w="4320" w:type="dxa"/>
          </w:tcPr>
          <w:p w14:paraId="63CEA600" w14:textId="77777777" w:rsidR="004161B5" w:rsidRDefault="00C815B0">
            <w:r>
              <w:t>Developer</w:t>
            </w:r>
          </w:p>
        </w:tc>
      </w:tr>
      <w:tr w:rsidR="004161B5" w14:paraId="65D24D42" w14:textId="77777777">
        <w:tc>
          <w:tcPr>
            <w:tcW w:w="4320" w:type="dxa"/>
          </w:tcPr>
          <w:p w14:paraId="49A72BFE" w14:textId="77777777" w:rsidR="004161B5" w:rsidRDefault="00C815B0">
            <w:r>
              <w:t>Precondition(s)</w:t>
            </w:r>
          </w:p>
        </w:tc>
        <w:tc>
          <w:tcPr>
            <w:tcW w:w="4320" w:type="dxa"/>
          </w:tcPr>
          <w:p w14:paraId="48C9DA01" w14:textId="77777777" w:rsidR="004161B5" w:rsidRDefault="00C815B0">
            <w:r>
              <w:t>None</w:t>
            </w:r>
          </w:p>
        </w:tc>
      </w:tr>
      <w:tr w:rsidR="004161B5" w14:paraId="39C69396" w14:textId="77777777">
        <w:tc>
          <w:tcPr>
            <w:tcW w:w="4320" w:type="dxa"/>
          </w:tcPr>
          <w:p w14:paraId="2C0E22C7" w14:textId="77777777" w:rsidR="004161B5" w:rsidRDefault="00C815B0">
            <w:r>
              <w:t>Postcondition(s)</w:t>
            </w:r>
          </w:p>
        </w:tc>
        <w:tc>
          <w:tcPr>
            <w:tcW w:w="4320" w:type="dxa"/>
          </w:tcPr>
          <w:p w14:paraId="7E70F4D6" w14:textId="77777777" w:rsidR="004161B5" w:rsidRDefault="00C815B0">
            <w:r>
              <w:t>A new node graph is added to the project.</w:t>
            </w:r>
          </w:p>
        </w:tc>
      </w:tr>
      <w:tr w:rsidR="004161B5" w14:paraId="18C541D6" w14:textId="77777777">
        <w:tc>
          <w:tcPr>
            <w:tcW w:w="4320" w:type="dxa"/>
          </w:tcPr>
          <w:p w14:paraId="7596447C" w14:textId="77777777" w:rsidR="004161B5" w:rsidRDefault="00C815B0">
            <w:r>
              <w:t>Trigger</w:t>
            </w:r>
          </w:p>
        </w:tc>
        <w:tc>
          <w:tcPr>
            <w:tcW w:w="4320" w:type="dxa"/>
          </w:tcPr>
          <w:p w14:paraId="7A9367A6" w14:textId="6F846B9C" w:rsidR="004161B5" w:rsidRDefault="00C815B0">
            <w:r>
              <w:t>Developer selects 'Graph.'</w:t>
            </w:r>
          </w:p>
        </w:tc>
      </w:tr>
      <w:tr w:rsidR="004161B5" w14:paraId="68B670A7" w14:textId="77777777">
        <w:tc>
          <w:tcPr>
            <w:tcW w:w="4320" w:type="dxa"/>
          </w:tcPr>
          <w:p w14:paraId="38A7E573" w14:textId="77777777" w:rsidR="004161B5" w:rsidRDefault="00C815B0">
            <w:r>
              <w:t>Main Flow</w:t>
            </w:r>
          </w:p>
        </w:tc>
        <w:tc>
          <w:tcPr>
            <w:tcW w:w="4320" w:type="dxa"/>
          </w:tcPr>
          <w:p w14:paraId="38BE4B47" w14:textId="77777777" w:rsidR="000068BD" w:rsidRDefault="00C815B0">
            <w:r>
              <w:t>1. Developer right-clicks in the project folder.</w:t>
            </w:r>
            <w:r>
              <w:br/>
              <w:t>2. Hovers over 'Create.'</w:t>
            </w:r>
          </w:p>
          <w:p w14:paraId="66AF51FF" w14:textId="5B86FFC4" w:rsidR="004161B5" w:rsidRDefault="009023BF">
            <w:r>
              <w:t>3. Sub-menu opens up.</w:t>
            </w:r>
            <w:r w:rsidR="00C815B0">
              <w:br/>
              <w:t>3. Selects 'Graph.'</w:t>
            </w:r>
            <w:r w:rsidR="00C815B0">
              <w:br/>
              <w:t>4. System creates a new node graph and adds it to the project.</w:t>
            </w:r>
          </w:p>
        </w:tc>
      </w:tr>
      <w:tr w:rsidR="004161B5" w14:paraId="3E8E94F0" w14:textId="77777777">
        <w:tc>
          <w:tcPr>
            <w:tcW w:w="4320" w:type="dxa"/>
          </w:tcPr>
          <w:p w14:paraId="31877E92" w14:textId="77777777" w:rsidR="004161B5" w:rsidRDefault="00C815B0">
            <w:r>
              <w:t>Alternative Flow</w:t>
            </w:r>
          </w:p>
        </w:tc>
        <w:tc>
          <w:tcPr>
            <w:tcW w:w="4320" w:type="dxa"/>
          </w:tcPr>
          <w:p w14:paraId="750C0236" w14:textId="74C75E64" w:rsidR="004161B5" w:rsidRDefault="00531FD4">
            <w:r>
              <w:t>If the developer clicks out of the pop-up menu</w:t>
            </w:r>
            <w:r w:rsidR="00C815B0">
              <w:t xml:space="preserve"> before selecting 'Graph,' then no new node graph is created, and the action is aborted.</w:t>
            </w:r>
          </w:p>
        </w:tc>
      </w:tr>
    </w:tbl>
    <w:p w14:paraId="672A6659" w14:textId="77777777" w:rsidR="004161B5" w:rsidRDefault="004161B5"/>
    <w:p w14:paraId="6BBBC529" w14:textId="77777777" w:rsidR="004161B5" w:rsidRDefault="00C815B0">
      <w:pPr>
        <w:pStyle w:val="Heading3"/>
      </w:pPr>
      <w:r>
        <w:t>Delete Node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61B5" w14:paraId="70B2073D" w14:textId="77777777">
        <w:tc>
          <w:tcPr>
            <w:tcW w:w="4320" w:type="dxa"/>
          </w:tcPr>
          <w:p w14:paraId="06F66C5A" w14:textId="77777777" w:rsidR="004161B5" w:rsidRDefault="00C815B0">
            <w:r>
              <w:t>Use Case Name</w:t>
            </w:r>
          </w:p>
        </w:tc>
        <w:tc>
          <w:tcPr>
            <w:tcW w:w="4320" w:type="dxa"/>
          </w:tcPr>
          <w:p w14:paraId="4356A5B2" w14:textId="77777777" w:rsidR="004161B5" w:rsidRDefault="00C815B0">
            <w:r>
              <w:t>Delete Node Graph</w:t>
            </w:r>
          </w:p>
        </w:tc>
      </w:tr>
      <w:tr w:rsidR="004161B5" w14:paraId="7B40A03D" w14:textId="77777777">
        <w:tc>
          <w:tcPr>
            <w:tcW w:w="4320" w:type="dxa"/>
          </w:tcPr>
          <w:p w14:paraId="02F99ED9" w14:textId="77777777" w:rsidR="004161B5" w:rsidRDefault="00C815B0">
            <w:r>
              <w:t>Description</w:t>
            </w:r>
          </w:p>
        </w:tc>
        <w:tc>
          <w:tcPr>
            <w:tcW w:w="4320" w:type="dxa"/>
          </w:tcPr>
          <w:p w14:paraId="3570C58E" w14:textId="77777777" w:rsidR="004161B5" w:rsidRDefault="00C815B0">
            <w:r>
              <w:t>A developer deletes an existing node graph from the project folder.</w:t>
            </w:r>
          </w:p>
        </w:tc>
      </w:tr>
      <w:tr w:rsidR="004161B5" w14:paraId="256FF8BD" w14:textId="77777777">
        <w:tc>
          <w:tcPr>
            <w:tcW w:w="4320" w:type="dxa"/>
          </w:tcPr>
          <w:p w14:paraId="3549A4AA" w14:textId="77777777" w:rsidR="004161B5" w:rsidRDefault="00C815B0">
            <w:r>
              <w:t>Actor(s)</w:t>
            </w:r>
          </w:p>
        </w:tc>
        <w:tc>
          <w:tcPr>
            <w:tcW w:w="4320" w:type="dxa"/>
          </w:tcPr>
          <w:p w14:paraId="2C7C3780" w14:textId="77777777" w:rsidR="004161B5" w:rsidRDefault="00C815B0">
            <w:r>
              <w:t>Developer</w:t>
            </w:r>
          </w:p>
        </w:tc>
      </w:tr>
      <w:tr w:rsidR="004161B5" w14:paraId="74A14A6B" w14:textId="77777777">
        <w:tc>
          <w:tcPr>
            <w:tcW w:w="4320" w:type="dxa"/>
          </w:tcPr>
          <w:p w14:paraId="7803A2F5" w14:textId="77777777" w:rsidR="004161B5" w:rsidRDefault="00C815B0">
            <w:r>
              <w:t>Precondition(s)</w:t>
            </w:r>
          </w:p>
        </w:tc>
        <w:tc>
          <w:tcPr>
            <w:tcW w:w="4320" w:type="dxa"/>
          </w:tcPr>
          <w:p w14:paraId="445BCFFF" w14:textId="77777777" w:rsidR="004161B5" w:rsidRDefault="00C815B0" w:rsidP="002947EB">
            <w:pPr>
              <w:pStyle w:val="ListParagraph"/>
              <w:numPr>
                <w:ilvl w:val="0"/>
                <w:numId w:val="12"/>
              </w:numPr>
            </w:pPr>
            <w:r>
              <w:t>A node graph exists in the project folder.</w:t>
            </w:r>
          </w:p>
        </w:tc>
      </w:tr>
      <w:tr w:rsidR="004161B5" w14:paraId="0DF932BB" w14:textId="77777777">
        <w:tc>
          <w:tcPr>
            <w:tcW w:w="4320" w:type="dxa"/>
          </w:tcPr>
          <w:p w14:paraId="47CA7D2D" w14:textId="77777777" w:rsidR="004161B5" w:rsidRDefault="00C815B0">
            <w:r>
              <w:t>Postcondition(s)</w:t>
            </w:r>
          </w:p>
        </w:tc>
        <w:tc>
          <w:tcPr>
            <w:tcW w:w="4320" w:type="dxa"/>
          </w:tcPr>
          <w:p w14:paraId="112FC818" w14:textId="77777777" w:rsidR="004161B5" w:rsidRDefault="00C815B0">
            <w:r>
              <w:t>The selected node graph is removed from the project.</w:t>
            </w:r>
          </w:p>
        </w:tc>
      </w:tr>
      <w:tr w:rsidR="004161B5" w14:paraId="2B7691C6" w14:textId="77777777">
        <w:tc>
          <w:tcPr>
            <w:tcW w:w="4320" w:type="dxa"/>
          </w:tcPr>
          <w:p w14:paraId="595F546E" w14:textId="77777777" w:rsidR="004161B5" w:rsidRDefault="00C815B0">
            <w:r>
              <w:t>Trigger</w:t>
            </w:r>
          </w:p>
        </w:tc>
        <w:tc>
          <w:tcPr>
            <w:tcW w:w="4320" w:type="dxa"/>
          </w:tcPr>
          <w:p w14:paraId="64EED3B0" w14:textId="0352FBC6" w:rsidR="004161B5" w:rsidRDefault="00C815B0">
            <w:r>
              <w:t xml:space="preserve">Developer </w:t>
            </w:r>
            <w:r w:rsidR="00FB38F6">
              <w:t>selects ‘Delete’ in the pop-up menu.</w:t>
            </w:r>
          </w:p>
        </w:tc>
      </w:tr>
      <w:tr w:rsidR="004161B5" w14:paraId="2CDC21C9" w14:textId="77777777">
        <w:tc>
          <w:tcPr>
            <w:tcW w:w="4320" w:type="dxa"/>
          </w:tcPr>
          <w:p w14:paraId="6A1216C7" w14:textId="77777777" w:rsidR="004161B5" w:rsidRDefault="00C815B0">
            <w:r>
              <w:t>Main Flow</w:t>
            </w:r>
          </w:p>
        </w:tc>
        <w:tc>
          <w:tcPr>
            <w:tcW w:w="4320" w:type="dxa"/>
          </w:tcPr>
          <w:p w14:paraId="3233BF80" w14:textId="300B5B80" w:rsidR="00B37AA0" w:rsidRDefault="00B37AA0" w:rsidP="00B37AA0">
            <w:r>
              <w:t xml:space="preserve">1. Developer right-clicks the </w:t>
            </w:r>
            <w:r w:rsidR="006C2BB8">
              <w:t>Node Graph in the Project Folder.</w:t>
            </w:r>
          </w:p>
          <w:p w14:paraId="671C1C50" w14:textId="47BE5EBD" w:rsidR="004161B5" w:rsidRDefault="00B37AA0" w:rsidP="00B37AA0">
            <w:r>
              <w:t>2. Pop-up menu opens.</w:t>
            </w:r>
            <w:r>
              <w:br/>
              <w:t xml:space="preserve">3. Select </w:t>
            </w:r>
            <w:r w:rsidR="006C2BB8">
              <w:t xml:space="preserve">“Delete” </w:t>
            </w:r>
            <w:r>
              <w:t>from the menu.</w:t>
            </w:r>
            <w:r>
              <w:br/>
              <w:t xml:space="preserve">4. System </w:t>
            </w:r>
            <w:r w:rsidR="006C2BB8">
              <w:t>Deletes the Node Graph</w:t>
            </w:r>
          </w:p>
        </w:tc>
      </w:tr>
      <w:tr w:rsidR="004161B5" w14:paraId="40CC7F4F" w14:textId="77777777">
        <w:tc>
          <w:tcPr>
            <w:tcW w:w="4320" w:type="dxa"/>
          </w:tcPr>
          <w:p w14:paraId="768AAFBD" w14:textId="77777777" w:rsidR="004161B5" w:rsidRDefault="00C815B0">
            <w:r>
              <w:t>Alternative Flow</w:t>
            </w:r>
          </w:p>
        </w:tc>
        <w:tc>
          <w:tcPr>
            <w:tcW w:w="4320" w:type="dxa"/>
          </w:tcPr>
          <w:p w14:paraId="0D5EABBF" w14:textId="602F80CA" w:rsidR="004161B5" w:rsidRDefault="009023BF">
            <w:r>
              <w:t xml:space="preserve">If the developer clicks out of the pop-up menu, </w:t>
            </w:r>
            <w:r w:rsidR="00C815B0">
              <w:t>then the node graph remains in the project.</w:t>
            </w:r>
          </w:p>
        </w:tc>
      </w:tr>
    </w:tbl>
    <w:p w14:paraId="0A37501D" w14:textId="77777777" w:rsidR="004161B5" w:rsidRDefault="004161B5"/>
    <w:p w14:paraId="546710CD" w14:textId="380B93E1" w:rsidR="6EBB7589" w:rsidRDefault="6EBB7589" w:rsidP="6EBB7589">
      <w:pPr>
        <w:pStyle w:val="Heading3"/>
      </w:pPr>
    </w:p>
    <w:p w14:paraId="2BB5EB63" w14:textId="77777777" w:rsidR="004161B5" w:rsidRDefault="00C815B0">
      <w:pPr>
        <w:pStyle w:val="Heading3"/>
      </w:pPr>
      <w:r>
        <w:t>Open Node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61B5" w14:paraId="0D039F9A" w14:textId="77777777">
        <w:tc>
          <w:tcPr>
            <w:tcW w:w="4320" w:type="dxa"/>
          </w:tcPr>
          <w:p w14:paraId="677E6A9E" w14:textId="77777777" w:rsidR="004161B5" w:rsidRDefault="00C815B0">
            <w:r>
              <w:t>Use Case Name</w:t>
            </w:r>
          </w:p>
        </w:tc>
        <w:tc>
          <w:tcPr>
            <w:tcW w:w="4320" w:type="dxa"/>
          </w:tcPr>
          <w:p w14:paraId="6EDF53DD" w14:textId="77777777" w:rsidR="004161B5" w:rsidRDefault="00C815B0">
            <w:r>
              <w:t>Open Node Graph</w:t>
            </w:r>
          </w:p>
        </w:tc>
      </w:tr>
      <w:tr w:rsidR="004161B5" w14:paraId="7AF2B308" w14:textId="77777777">
        <w:tc>
          <w:tcPr>
            <w:tcW w:w="4320" w:type="dxa"/>
          </w:tcPr>
          <w:p w14:paraId="513D93E2" w14:textId="77777777" w:rsidR="004161B5" w:rsidRDefault="00C815B0">
            <w:r>
              <w:t>Description</w:t>
            </w:r>
          </w:p>
        </w:tc>
        <w:tc>
          <w:tcPr>
            <w:tcW w:w="4320" w:type="dxa"/>
          </w:tcPr>
          <w:p w14:paraId="5FA553BC" w14:textId="77777777" w:rsidR="004161B5" w:rsidRDefault="00C815B0">
            <w:r>
              <w:t>A developer opens an existing node graph to add or edit nodes.</w:t>
            </w:r>
          </w:p>
        </w:tc>
      </w:tr>
      <w:tr w:rsidR="004161B5" w14:paraId="25C9783A" w14:textId="77777777">
        <w:tc>
          <w:tcPr>
            <w:tcW w:w="4320" w:type="dxa"/>
          </w:tcPr>
          <w:p w14:paraId="0FB4B8E9" w14:textId="77777777" w:rsidR="004161B5" w:rsidRDefault="00C815B0">
            <w:r>
              <w:lastRenderedPageBreak/>
              <w:t>Actor(s)</w:t>
            </w:r>
          </w:p>
        </w:tc>
        <w:tc>
          <w:tcPr>
            <w:tcW w:w="4320" w:type="dxa"/>
          </w:tcPr>
          <w:p w14:paraId="0FB2EA4D" w14:textId="77777777" w:rsidR="004161B5" w:rsidRDefault="00C815B0">
            <w:r>
              <w:t>Developer</w:t>
            </w:r>
          </w:p>
        </w:tc>
      </w:tr>
      <w:tr w:rsidR="004161B5" w14:paraId="4FE7B1C7" w14:textId="77777777">
        <w:tc>
          <w:tcPr>
            <w:tcW w:w="4320" w:type="dxa"/>
          </w:tcPr>
          <w:p w14:paraId="1E57B953" w14:textId="77777777" w:rsidR="004161B5" w:rsidRDefault="00C815B0">
            <w:r>
              <w:t>Precondition(s)</w:t>
            </w:r>
          </w:p>
        </w:tc>
        <w:tc>
          <w:tcPr>
            <w:tcW w:w="4320" w:type="dxa"/>
          </w:tcPr>
          <w:p w14:paraId="445F9C0E" w14:textId="77777777" w:rsidR="004161B5" w:rsidRDefault="00C815B0" w:rsidP="002947EB">
            <w:pPr>
              <w:pStyle w:val="ListParagraph"/>
              <w:numPr>
                <w:ilvl w:val="0"/>
                <w:numId w:val="12"/>
              </w:numPr>
            </w:pPr>
            <w:r>
              <w:t>A node graph exists in the project folder.</w:t>
            </w:r>
          </w:p>
        </w:tc>
      </w:tr>
      <w:tr w:rsidR="004161B5" w14:paraId="0B7C66F2" w14:textId="77777777">
        <w:tc>
          <w:tcPr>
            <w:tcW w:w="4320" w:type="dxa"/>
          </w:tcPr>
          <w:p w14:paraId="444C4993" w14:textId="77777777" w:rsidR="004161B5" w:rsidRDefault="00C815B0">
            <w:r>
              <w:t>Postcondition(s)</w:t>
            </w:r>
          </w:p>
        </w:tc>
        <w:tc>
          <w:tcPr>
            <w:tcW w:w="4320" w:type="dxa"/>
          </w:tcPr>
          <w:p w14:paraId="7D973C76" w14:textId="77777777" w:rsidR="004161B5" w:rsidRDefault="00C815B0">
            <w:r>
              <w:t>The node graph opens in the workspace, ready for editing.</w:t>
            </w:r>
          </w:p>
        </w:tc>
      </w:tr>
      <w:tr w:rsidR="004161B5" w14:paraId="589F407B" w14:textId="77777777">
        <w:tc>
          <w:tcPr>
            <w:tcW w:w="4320" w:type="dxa"/>
          </w:tcPr>
          <w:p w14:paraId="6D30AF3B" w14:textId="77777777" w:rsidR="004161B5" w:rsidRDefault="00C815B0">
            <w:r>
              <w:t>Trigger</w:t>
            </w:r>
          </w:p>
        </w:tc>
        <w:tc>
          <w:tcPr>
            <w:tcW w:w="4320" w:type="dxa"/>
          </w:tcPr>
          <w:p w14:paraId="5AEA6508" w14:textId="77777777" w:rsidR="004161B5" w:rsidRDefault="00C815B0">
            <w:r>
              <w:t>Developer double-clicks the node graph in the Projects folder in Unity.</w:t>
            </w:r>
          </w:p>
        </w:tc>
      </w:tr>
      <w:tr w:rsidR="004161B5" w14:paraId="40988C1B" w14:textId="77777777">
        <w:tc>
          <w:tcPr>
            <w:tcW w:w="4320" w:type="dxa"/>
          </w:tcPr>
          <w:p w14:paraId="5BDE8BEE" w14:textId="77777777" w:rsidR="004161B5" w:rsidRDefault="00C815B0">
            <w:r>
              <w:t>Main Flow</w:t>
            </w:r>
          </w:p>
        </w:tc>
        <w:tc>
          <w:tcPr>
            <w:tcW w:w="4320" w:type="dxa"/>
          </w:tcPr>
          <w:p w14:paraId="578336E7" w14:textId="77777777" w:rsidR="004161B5" w:rsidRDefault="00C815B0">
            <w:r>
              <w:t>1. Developer double-clicks the node graph in the project folder.</w:t>
            </w:r>
            <w:r>
              <w:br/>
              <w:t>2. System opens the node graph in the workspace.</w:t>
            </w:r>
          </w:p>
        </w:tc>
      </w:tr>
      <w:tr w:rsidR="004161B5" w14:paraId="52E4289B" w14:textId="77777777">
        <w:tc>
          <w:tcPr>
            <w:tcW w:w="4320" w:type="dxa"/>
          </w:tcPr>
          <w:p w14:paraId="60318225" w14:textId="77777777" w:rsidR="004161B5" w:rsidRDefault="00C815B0">
            <w:r>
              <w:t>Alternative Flow</w:t>
            </w:r>
          </w:p>
        </w:tc>
        <w:tc>
          <w:tcPr>
            <w:tcW w:w="4320" w:type="dxa"/>
          </w:tcPr>
          <w:p w14:paraId="11302AC3" w14:textId="77777777" w:rsidR="004161B5" w:rsidRDefault="00C815B0">
            <w:r>
              <w:t>If the node graph fails to open due to a system error, then an error message is displayed, and the graph is not opened.</w:t>
            </w:r>
          </w:p>
        </w:tc>
      </w:tr>
    </w:tbl>
    <w:p w14:paraId="5DAB6C7B" w14:textId="77777777" w:rsidR="004161B5" w:rsidRDefault="004161B5"/>
    <w:p w14:paraId="20624D7C" w14:textId="152BA02C" w:rsidR="004161B5" w:rsidRDefault="00C815B0">
      <w:pPr>
        <w:pStyle w:val="Heading3"/>
      </w:pPr>
      <w:r>
        <w:t xml:space="preserve">Create </w:t>
      </w:r>
      <w:r w:rsidR="00E80753">
        <w:t>Start</w:t>
      </w:r>
      <w:r>
        <w:t xml:space="preserve">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61B5" w14:paraId="2466CD0C" w14:textId="77777777" w:rsidTr="13E8BE45">
        <w:tc>
          <w:tcPr>
            <w:tcW w:w="4320" w:type="dxa"/>
          </w:tcPr>
          <w:p w14:paraId="19793897" w14:textId="77777777" w:rsidR="004161B5" w:rsidRDefault="00C815B0">
            <w:r>
              <w:t>Use Case Name</w:t>
            </w:r>
          </w:p>
        </w:tc>
        <w:tc>
          <w:tcPr>
            <w:tcW w:w="4320" w:type="dxa"/>
          </w:tcPr>
          <w:p w14:paraId="29CE3072" w14:textId="5CFF1E87" w:rsidR="004161B5" w:rsidRDefault="00C815B0">
            <w:r>
              <w:t xml:space="preserve">Create </w:t>
            </w:r>
            <w:r w:rsidR="00E80753" w:rsidRPr="00E80753">
              <w:t>Start Node</w:t>
            </w:r>
          </w:p>
        </w:tc>
      </w:tr>
      <w:tr w:rsidR="004161B5" w14:paraId="082220BC" w14:textId="77777777" w:rsidTr="13E8BE45">
        <w:tc>
          <w:tcPr>
            <w:tcW w:w="4320" w:type="dxa"/>
          </w:tcPr>
          <w:p w14:paraId="3684F335" w14:textId="77777777" w:rsidR="004161B5" w:rsidRDefault="00C815B0">
            <w:r>
              <w:t>Description</w:t>
            </w:r>
          </w:p>
        </w:tc>
        <w:tc>
          <w:tcPr>
            <w:tcW w:w="4320" w:type="dxa"/>
          </w:tcPr>
          <w:p w14:paraId="57A6959D" w14:textId="0DBB0065" w:rsidR="004161B5" w:rsidRDefault="00C815B0">
            <w:r>
              <w:t xml:space="preserve">A developer creates a </w:t>
            </w:r>
            <w:r w:rsidR="00E80753">
              <w:t>Start</w:t>
            </w:r>
            <w:r>
              <w:t xml:space="preserve"> node, allowing the </w:t>
            </w:r>
            <w:r w:rsidR="009C5BD6">
              <w:t>game to understand where the node graph starts.</w:t>
            </w:r>
          </w:p>
        </w:tc>
      </w:tr>
      <w:tr w:rsidR="004161B5" w14:paraId="7AA25E03" w14:textId="77777777" w:rsidTr="13E8BE45">
        <w:tc>
          <w:tcPr>
            <w:tcW w:w="4320" w:type="dxa"/>
          </w:tcPr>
          <w:p w14:paraId="338CCE82" w14:textId="77777777" w:rsidR="004161B5" w:rsidRDefault="00C815B0">
            <w:r>
              <w:t>Actor(s)</w:t>
            </w:r>
          </w:p>
        </w:tc>
        <w:tc>
          <w:tcPr>
            <w:tcW w:w="4320" w:type="dxa"/>
          </w:tcPr>
          <w:p w14:paraId="2A9B9D5F" w14:textId="77777777" w:rsidR="004161B5" w:rsidRDefault="00C815B0">
            <w:r>
              <w:t>Developer</w:t>
            </w:r>
          </w:p>
        </w:tc>
      </w:tr>
      <w:tr w:rsidR="004161B5" w14:paraId="673B1A39" w14:textId="77777777" w:rsidTr="13E8BE45">
        <w:tc>
          <w:tcPr>
            <w:tcW w:w="4320" w:type="dxa"/>
          </w:tcPr>
          <w:p w14:paraId="355B232A" w14:textId="77777777" w:rsidR="004161B5" w:rsidRDefault="00C815B0">
            <w:r>
              <w:t>Precondition(s)</w:t>
            </w:r>
          </w:p>
        </w:tc>
        <w:tc>
          <w:tcPr>
            <w:tcW w:w="4320" w:type="dxa"/>
          </w:tcPr>
          <w:p w14:paraId="32F63B0D" w14:textId="77777777" w:rsidR="004161B5" w:rsidRDefault="00C815B0" w:rsidP="002947EB">
            <w:pPr>
              <w:pStyle w:val="ListParagraph"/>
              <w:numPr>
                <w:ilvl w:val="0"/>
                <w:numId w:val="11"/>
              </w:numPr>
            </w:pPr>
            <w:r>
              <w:t>The node graph must be open.</w:t>
            </w:r>
          </w:p>
        </w:tc>
      </w:tr>
      <w:tr w:rsidR="004161B5" w14:paraId="317D1AB6" w14:textId="77777777" w:rsidTr="13E8BE45">
        <w:tc>
          <w:tcPr>
            <w:tcW w:w="4320" w:type="dxa"/>
          </w:tcPr>
          <w:p w14:paraId="718D44A0" w14:textId="77777777" w:rsidR="004161B5" w:rsidRDefault="00C815B0">
            <w:r>
              <w:t>Postcondition(s)</w:t>
            </w:r>
          </w:p>
        </w:tc>
        <w:tc>
          <w:tcPr>
            <w:tcW w:w="4320" w:type="dxa"/>
          </w:tcPr>
          <w:p w14:paraId="3BFC0701" w14:textId="1290C835" w:rsidR="004161B5" w:rsidRDefault="00C815B0">
            <w:r>
              <w:t xml:space="preserve">A new </w:t>
            </w:r>
            <w:r w:rsidR="000C5E07">
              <w:t>start</w:t>
            </w:r>
            <w:r>
              <w:t xml:space="preserve"> node is added to the node graph.</w:t>
            </w:r>
          </w:p>
        </w:tc>
      </w:tr>
      <w:tr w:rsidR="004161B5" w14:paraId="1E3DC205" w14:textId="77777777" w:rsidTr="13E8BE45">
        <w:tc>
          <w:tcPr>
            <w:tcW w:w="4320" w:type="dxa"/>
          </w:tcPr>
          <w:p w14:paraId="5B5460C2" w14:textId="77777777" w:rsidR="004161B5" w:rsidRDefault="00C815B0">
            <w:r>
              <w:t>Trigger</w:t>
            </w:r>
          </w:p>
        </w:tc>
        <w:tc>
          <w:tcPr>
            <w:tcW w:w="4320" w:type="dxa"/>
          </w:tcPr>
          <w:p w14:paraId="142CD8E0" w14:textId="6B1C5486" w:rsidR="004161B5" w:rsidRDefault="00483DDF">
            <w:r>
              <w:t xml:space="preserve">Developer selects “Start Node” inside the </w:t>
            </w:r>
            <w:r w:rsidR="00ED271B">
              <w:t>pop-up menu</w:t>
            </w:r>
          </w:p>
        </w:tc>
      </w:tr>
      <w:tr w:rsidR="004161B5" w14:paraId="7C66D86B" w14:textId="77777777" w:rsidTr="13E8BE45">
        <w:tc>
          <w:tcPr>
            <w:tcW w:w="4320" w:type="dxa"/>
          </w:tcPr>
          <w:p w14:paraId="58DA99BC" w14:textId="77777777" w:rsidR="004161B5" w:rsidRDefault="00C815B0">
            <w:r>
              <w:t>Main Flow</w:t>
            </w:r>
          </w:p>
        </w:tc>
        <w:tc>
          <w:tcPr>
            <w:tcW w:w="4320" w:type="dxa"/>
          </w:tcPr>
          <w:p w14:paraId="0D253698" w14:textId="77777777" w:rsidR="00ED271B" w:rsidRDefault="13E8BE45">
            <w:r>
              <w:t>1. Developer right-clicks inside the open node graph.</w:t>
            </w:r>
          </w:p>
          <w:p w14:paraId="737D388B" w14:textId="77460578" w:rsidR="004161B5" w:rsidRDefault="00ED271B">
            <w:r>
              <w:t>2. Pop-up menu opens.</w:t>
            </w:r>
            <w:r w:rsidR="00C815B0">
              <w:br/>
            </w:r>
            <w:r>
              <w:t>3</w:t>
            </w:r>
            <w:r w:rsidR="13E8BE45">
              <w:t xml:space="preserve">. Select </w:t>
            </w:r>
            <w:r w:rsidR="005D10A2">
              <w:t>‘</w:t>
            </w:r>
            <w:r w:rsidR="000C5E07">
              <w:t>Start</w:t>
            </w:r>
            <w:r w:rsidR="13E8BE45">
              <w:t xml:space="preserve"> Node' from the menu.</w:t>
            </w:r>
            <w:r w:rsidR="00C815B0">
              <w:br/>
            </w:r>
            <w:r>
              <w:t>4</w:t>
            </w:r>
            <w:r w:rsidR="13E8BE45">
              <w:t xml:space="preserve">. System creates a </w:t>
            </w:r>
            <w:r w:rsidR="000C5E07">
              <w:t>Start</w:t>
            </w:r>
            <w:r w:rsidR="13E8BE45">
              <w:t xml:space="preserve"> </w:t>
            </w:r>
            <w:r w:rsidR="000C5E07">
              <w:t>N</w:t>
            </w:r>
            <w:r w:rsidR="13E8BE45">
              <w:t>ode.</w:t>
            </w:r>
          </w:p>
        </w:tc>
      </w:tr>
      <w:tr w:rsidR="004161B5" w14:paraId="6115C78A" w14:textId="77777777" w:rsidTr="13E8BE45">
        <w:tc>
          <w:tcPr>
            <w:tcW w:w="4320" w:type="dxa"/>
          </w:tcPr>
          <w:p w14:paraId="2C19B3BF" w14:textId="77777777" w:rsidR="004161B5" w:rsidRDefault="00C815B0">
            <w:r>
              <w:t>Alternative Flow</w:t>
            </w:r>
          </w:p>
        </w:tc>
        <w:tc>
          <w:tcPr>
            <w:tcW w:w="4320" w:type="dxa"/>
          </w:tcPr>
          <w:p w14:paraId="35EDF43B" w14:textId="67AC26E5" w:rsidR="004161B5" w:rsidRDefault="000E347F">
            <w:r>
              <w:t>If the developer clicks out of the pop-up menu, then the action is aborted.</w:t>
            </w:r>
          </w:p>
        </w:tc>
      </w:tr>
    </w:tbl>
    <w:p w14:paraId="02EB378F" w14:textId="77777777" w:rsidR="004161B5" w:rsidRDefault="004161B5"/>
    <w:p w14:paraId="1B595B11" w14:textId="2DDC145B" w:rsidR="0FEF18B3" w:rsidRDefault="0FEF18B3" w:rsidP="0FEF18B3">
      <w:pPr>
        <w:pStyle w:val="Heading3"/>
      </w:pPr>
    </w:p>
    <w:p w14:paraId="29616237" w14:textId="368A9C59" w:rsidR="0FEF18B3" w:rsidRDefault="0FEF18B3" w:rsidP="0FEF18B3">
      <w:pPr>
        <w:pStyle w:val="Heading3"/>
      </w:pPr>
    </w:p>
    <w:p w14:paraId="0CBA2770" w14:textId="0BCE5BB1" w:rsidR="00E80753" w:rsidRDefault="00E80753" w:rsidP="00E80753">
      <w:pPr>
        <w:pStyle w:val="Heading3"/>
      </w:pPr>
      <w:r>
        <w:t>Delete Start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80753" w14:paraId="17AE8DB9" w14:textId="77777777">
        <w:tc>
          <w:tcPr>
            <w:tcW w:w="4320" w:type="dxa"/>
          </w:tcPr>
          <w:p w14:paraId="5C879CF9" w14:textId="77777777" w:rsidR="00E80753" w:rsidRDefault="00E80753">
            <w:r>
              <w:t>Use Case Name</w:t>
            </w:r>
          </w:p>
        </w:tc>
        <w:tc>
          <w:tcPr>
            <w:tcW w:w="4320" w:type="dxa"/>
          </w:tcPr>
          <w:p w14:paraId="599DD984" w14:textId="5240137A" w:rsidR="00E80753" w:rsidRDefault="00C53BF6">
            <w:r>
              <w:t>Delete</w:t>
            </w:r>
            <w:r w:rsidR="00E80753">
              <w:t xml:space="preserve"> </w:t>
            </w:r>
            <w:r>
              <w:t>Start</w:t>
            </w:r>
            <w:r w:rsidR="00E80753">
              <w:t xml:space="preserve"> Node</w:t>
            </w:r>
          </w:p>
        </w:tc>
      </w:tr>
      <w:tr w:rsidR="00E80753" w14:paraId="77ED039C" w14:textId="77777777">
        <w:tc>
          <w:tcPr>
            <w:tcW w:w="4320" w:type="dxa"/>
          </w:tcPr>
          <w:p w14:paraId="1E7FB3D9" w14:textId="77777777" w:rsidR="00E80753" w:rsidRDefault="00E80753">
            <w:r>
              <w:t>Description</w:t>
            </w:r>
          </w:p>
        </w:tc>
        <w:tc>
          <w:tcPr>
            <w:tcW w:w="4320" w:type="dxa"/>
          </w:tcPr>
          <w:p w14:paraId="242343CE" w14:textId="48D75C54" w:rsidR="00E80753" w:rsidRDefault="00BC467C">
            <w:r>
              <w:t>A developer deletes a start node from the Node Graph.</w:t>
            </w:r>
          </w:p>
        </w:tc>
      </w:tr>
      <w:tr w:rsidR="00E80753" w14:paraId="56A92134" w14:textId="77777777">
        <w:tc>
          <w:tcPr>
            <w:tcW w:w="4320" w:type="dxa"/>
          </w:tcPr>
          <w:p w14:paraId="5AB06657" w14:textId="77777777" w:rsidR="00E80753" w:rsidRDefault="00E80753">
            <w:r>
              <w:t>Actor(s)</w:t>
            </w:r>
          </w:p>
        </w:tc>
        <w:tc>
          <w:tcPr>
            <w:tcW w:w="4320" w:type="dxa"/>
          </w:tcPr>
          <w:p w14:paraId="3C52FC62" w14:textId="77777777" w:rsidR="00E80753" w:rsidRDefault="00E80753">
            <w:r>
              <w:t>Developer</w:t>
            </w:r>
          </w:p>
        </w:tc>
      </w:tr>
      <w:tr w:rsidR="00E80753" w14:paraId="1E2B1EA5" w14:textId="77777777">
        <w:tc>
          <w:tcPr>
            <w:tcW w:w="4320" w:type="dxa"/>
          </w:tcPr>
          <w:p w14:paraId="316BAD6B" w14:textId="77777777" w:rsidR="00E80753" w:rsidRDefault="00E80753">
            <w:r>
              <w:t>Precondition(s)</w:t>
            </w:r>
          </w:p>
        </w:tc>
        <w:tc>
          <w:tcPr>
            <w:tcW w:w="4320" w:type="dxa"/>
          </w:tcPr>
          <w:p w14:paraId="50DBA5CB" w14:textId="77777777" w:rsidR="00E80753" w:rsidRDefault="00E80753" w:rsidP="002947EB">
            <w:pPr>
              <w:pStyle w:val="ListParagraph"/>
              <w:numPr>
                <w:ilvl w:val="0"/>
                <w:numId w:val="10"/>
              </w:numPr>
            </w:pPr>
            <w:r>
              <w:t>The node graph must be open.</w:t>
            </w:r>
          </w:p>
          <w:p w14:paraId="0AE8C06F" w14:textId="6722CE29" w:rsidR="00FE3E9A" w:rsidRDefault="00FE3E9A" w:rsidP="002947EB">
            <w:pPr>
              <w:pStyle w:val="ListParagraph"/>
              <w:numPr>
                <w:ilvl w:val="0"/>
                <w:numId w:val="10"/>
              </w:numPr>
            </w:pPr>
            <w:r>
              <w:t>There must be a pre-existing Start Node</w:t>
            </w:r>
          </w:p>
        </w:tc>
      </w:tr>
      <w:tr w:rsidR="00E80753" w14:paraId="2F30C89B" w14:textId="77777777">
        <w:tc>
          <w:tcPr>
            <w:tcW w:w="4320" w:type="dxa"/>
          </w:tcPr>
          <w:p w14:paraId="77435BE2" w14:textId="77777777" w:rsidR="00E80753" w:rsidRDefault="00E80753">
            <w:r>
              <w:t>Postcondition(s)</w:t>
            </w:r>
          </w:p>
        </w:tc>
        <w:tc>
          <w:tcPr>
            <w:tcW w:w="4320" w:type="dxa"/>
          </w:tcPr>
          <w:p w14:paraId="6E28D2ED" w14:textId="71077D11" w:rsidR="00E80753" w:rsidRDefault="00E45804">
            <w:r>
              <w:t>The start node gets deleted.</w:t>
            </w:r>
          </w:p>
        </w:tc>
      </w:tr>
      <w:tr w:rsidR="00E80753" w14:paraId="7C6305BB" w14:textId="77777777">
        <w:tc>
          <w:tcPr>
            <w:tcW w:w="4320" w:type="dxa"/>
          </w:tcPr>
          <w:p w14:paraId="7D8CBB8B" w14:textId="77777777" w:rsidR="00E80753" w:rsidRDefault="00E80753">
            <w:r>
              <w:lastRenderedPageBreak/>
              <w:t>Trigger</w:t>
            </w:r>
          </w:p>
        </w:tc>
        <w:tc>
          <w:tcPr>
            <w:tcW w:w="4320" w:type="dxa"/>
          </w:tcPr>
          <w:p w14:paraId="1B03D084" w14:textId="28BD20A6" w:rsidR="00E80753" w:rsidRDefault="00730A35">
            <w:r>
              <w:t>The developer</w:t>
            </w:r>
            <w:r w:rsidR="00E80753">
              <w:t xml:space="preserve"> </w:t>
            </w:r>
            <w:r w:rsidR="0097498D">
              <w:t xml:space="preserve">selects </w:t>
            </w:r>
            <w:r w:rsidR="00DE0F23">
              <w:t>'</w:t>
            </w:r>
            <w:r w:rsidR="0097498D">
              <w:t>Remove</w:t>
            </w:r>
            <w:r w:rsidR="00DE0F23">
              <w:t xml:space="preserve">' </w:t>
            </w:r>
            <w:r w:rsidR="00D66D89">
              <w:t>from the pop-up menu</w:t>
            </w:r>
            <w:r w:rsidR="00DE0F23">
              <w:t>.</w:t>
            </w:r>
          </w:p>
        </w:tc>
      </w:tr>
      <w:tr w:rsidR="00E80753" w14:paraId="3E125528" w14:textId="77777777">
        <w:tc>
          <w:tcPr>
            <w:tcW w:w="4320" w:type="dxa"/>
          </w:tcPr>
          <w:p w14:paraId="7DDFD675" w14:textId="77777777" w:rsidR="00E80753" w:rsidRDefault="00E80753">
            <w:r>
              <w:t>Main Flow</w:t>
            </w:r>
          </w:p>
        </w:tc>
        <w:tc>
          <w:tcPr>
            <w:tcW w:w="4320" w:type="dxa"/>
          </w:tcPr>
          <w:p w14:paraId="0F334CB4" w14:textId="4BE59937" w:rsidR="00E80753" w:rsidRDefault="00E80753">
            <w:r>
              <w:t xml:space="preserve">1. Developer </w:t>
            </w:r>
            <w:r w:rsidR="005B1E20">
              <w:t>right clicks on a Start Node</w:t>
            </w:r>
            <w:r w:rsidR="00975A9B">
              <w:br/>
              <w:t>2. Pop-up menu opens.</w:t>
            </w:r>
            <w:r>
              <w:br/>
            </w:r>
            <w:r w:rsidR="00975A9B">
              <w:t>3</w:t>
            </w:r>
            <w:r>
              <w:t xml:space="preserve">. </w:t>
            </w:r>
            <w:r w:rsidR="001039FF">
              <w:t xml:space="preserve">Press the </w:t>
            </w:r>
            <w:r w:rsidR="003F3BB3">
              <w:t>“Remove” from the menu</w:t>
            </w:r>
            <w:r>
              <w:br/>
            </w:r>
            <w:r w:rsidR="00975A9B">
              <w:t>4</w:t>
            </w:r>
            <w:r>
              <w:t xml:space="preserve">. </w:t>
            </w:r>
            <w:r w:rsidR="00A3001B">
              <w:t>The system</w:t>
            </w:r>
            <w:r>
              <w:t xml:space="preserve"> </w:t>
            </w:r>
            <w:r w:rsidR="000E347F">
              <w:t>deletes</w:t>
            </w:r>
            <w:r>
              <w:t xml:space="preserve"> </w:t>
            </w:r>
            <w:r w:rsidR="000E347F">
              <w:t>the</w:t>
            </w:r>
            <w:r>
              <w:t xml:space="preserve"> </w:t>
            </w:r>
            <w:r w:rsidR="00184E49">
              <w:t>start</w:t>
            </w:r>
            <w:r>
              <w:t xml:space="preserve"> node.</w:t>
            </w:r>
          </w:p>
        </w:tc>
      </w:tr>
      <w:tr w:rsidR="00E80753" w14:paraId="69537930" w14:textId="77777777">
        <w:tc>
          <w:tcPr>
            <w:tcW w:w="4320" w:type="dxa"/>
          </w:tcPr>
          <w:p w14:paraId="6059A91C" w14:textId="77777777" w:rsidR="00E80753" w:rsidRDefault="00E80753">
            <w:r>
              <w:t>Alternative Flow</w:t>
            </w:r>
          </w:p>
        </w:tc>
        <w:tc>
          <w:tcPr>
            <w:tcW w:w="4320" w:type="dxa"/>
          </w:tcPr>
          <w:p w14:paraId="6AB97F3F" w14:textId="223D8B1B" w:rsidR="00E80753" w:rsidRDefault="005B1E20">
            <w:r>
              <w:t xml:space="preserve">If the developer clicks out of the </w:t>
            </w:r>
            <w:r w:rsidR="000E347F">
              <w:t xml:space="preserve">pop-up </w:t>
            </w:r>
            <w:r>
              <w:t>menu, then the action is aborted.</w:t>
            </w:r>
          </w:p>
        </w:tc>
      </w:tr>
    </w:tbl>
    <w:p w14:paraId="19C7AFF5" w14:textId="77777777" w:rsidR="00E80753" w:rsidRDefault="00E80753"/>
    <w:p w14:paraId="3973F59A" w14:textId="77777777" w:rsidR="00E80753" w:rsidRDefault="00E80753" w:rsidP="00E80753">
      <w:pPr>
        <w:pStyle w:val="Heading3"/>
      </w:pPr>
      <w:r>
        <w:t>Create Dialogue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80753" w14:paraId="66C37015" w14:textId="77777777">
        <w:tc>
          <w:tcPr>
            <w:tcW w:w="4320" w:type="dxa"/>
          </w:tcPr>
          <w:p w14:paraId="30A1D9F5" w14:textId="77777777" w:rsidR="00E80753" w:rsidRDefault="00E80753">
            <w:r>
              <w:t>Use Case Name</w:t>
            </w:r>
          </w:p>
        </w:tc>
        <w:tc>
          <w:tcPr>
            <w:tcW w:w="4320" w:type="dxa"/>
          </w:tcPr>
          <w:p w14:paraId="4C334AA5" w14:textId="1B7E7E1F" w:rsidR="00E80753" w:rsidRDefault="00BC467C">
            <w:r>
              <w:t>Delete</w:t>
            </w:r>
            <w:r w:rsidR="00E80753">
              <w:t xml:space="preserve"> Dialogue Node</w:t>
            </w:r>
          </w:p>
        </w:tc>
      </w:tr>
      <w:tr w:rsidR="00E80753" w14:paraId="0532F92D" w14:textId="77777777">
        <w:tc>
          <w:tcPr>
            <w:tcW w:w="4320" w:type="dxa"/>
          </w:tcPr>
          <w:p w14:paraId="72AFD527" w14:textId="77777777" w:rsidR="00E80753" w:rsidRDefault="00E80753">
            <w:r>
              <w:t>Description</w:t>
            </w:r>
          </w:p>
        </w:tc>
        <w:tc>
          <w:tcPr>
            <w:tcW w:w="4320" w:type="dxa"/>
          </w:tcPr>
          <w:p w14:paraId="5E913F37" w14:textId="0629F031" w:rsidR="00E80753" w:rsidRDefault="00833A40">
            <w:r>
              <w:t>A developer creates a dialogue node, allowing the editing of dialogue, background, characters, music, and effects.</w:t>
            </w:r>
          </w:p>
        </w:tc>
      </w:tr>
      <w:tr w:rsidR="00E80753" w14:paraId="0EA74D3F" w14:textId="77777777">
        <w:tc>
          <w:tcPr>
            <w:tcW w:w="4320" w:type="dxa"/>
          </w:tcPr>
          <w:p w14:paraId="0F8DDECF" w14:textId="77777777" w:rsidR="00E80753" w:rsidRDefault="00E80753">
            <w:r>
              <w:t>Actor(s)</w:t>
            </w:r>
          </w:p>
        </w:tc>
        <w:tc>
          <w:tcPr>
            <w:tcW w:w="4320" w:type="dxa"/>
          </w:tcPr>
          <w:p w14:paraId="50A96C29" w14:textId="77777777" w:rsidR="00E80753" w:rsidRDefault="00E80753">
            <w:r>
              <w:t>Developer</w:t>
            </w:r>
          </w:p>
        </w:tc>
      </w:tr>
      <w:tr w:rsidR="00E80753" w14:paraId="2CE9A35B" w14:textId="77777777">
        <w:tc>
          <w:tcPr>
            <w:tcW w:w="4320" w:type="dxa"/>
          </w:tcPr>
          <w:p w14:paraId="434B1006" w14:textId="77777777" w:rsidR="00E80753" w:rsidRDefault="00E80753">
            <w:r>
              <w:t>Precondition(s)</w:t>
            </w:r>
          </w:p>
        </w:tc>
        <w:tc>
          <w:tcPr>
            <w:tcW w:w="4320" w:type="dxa"/>
          </w:tcPr>
          <w:p w14:paraId="31B2A17A" w14:textId="77777777" w:rsidR="00E80753" w:rsidRDefault="00E80753" w:rsidP="00B55C9A">
            <w:pPr>
              <w:pStyle w:val="ListParagraph"/>
              <w:numPr>
                <w:ilvl w:val="0"/>
                <w:numId w:val="13"/>
              </w:numPr>
            </w:pPr>
            <w:r>
              <w:t>The node graph must be open.</w:t>
            </w:r>
          </w:p>
        </w:tc>
      </w:tr>
      <w:tr w:rsidR="00E80753" w14:paraId="0E91EAC2" w14:textId="77777777">
        <w:tc>
          <w:tcPr>
            <w:tcW w:w="4320" w:type="dxa"/>
          </w:tcPr>
          <w:p w14:paraId="1A2CB254" w14:textId="77777777" w:rsidR="00E80753" w:rsidRDefault="00E80753">
            <w:r>
              <w:t>Postcondition(s)</w:t>
            </w:r>
          </w:p>
        </w:tc>
        <w:tc>
          <w:tcPr>
            <w:tcW w:w="4320" w:type="dxa"/>
          </w:tcPr>
          <w:p w14:paraId="3FC1F2F1" w14:textId="77777777" w:rsidR="00E80753" w:rsidRDefault="00E80753">
            <w:r>
              <w:t>A new dialogue node is added to the node graph.</w:t>
            </w:r>
          </w:p>
        </w:tc>
      </w:tr>
      <w:tr w:rsidR="00E80753" w14:paraId="28CBEBE7" w14:textId="77777777">
        <w:tc>
          <w:tcPr>
            <w:tcW w:w="4320" w:type="dxa"/>
          </w:tcPr>
          <w:p w14:paraId="0EE7DAD6" w14:textId="77777777" w:rsidR="00E80753" w:rsidRDefault="00E80753">
            <w:r>
              <w:t>Trigger</w:t>
            </w:r>
          </w:p>
        </w:tc>
        <w:tc>
          <w:tcPr>
            <w:tcW w:w="4320" w:type="dxa"/>
          </w:tcPr>
          <w:p w14:paraId="6FC30CB8" w14:textId="77DDCEEB" w:rsidR="00E80753" w:rsidRDefault="00681DF7">
            <w:r>
              <w:t>The developer</w:t>
            </w:r>
            <w:r w:rsidR="00E80753">
              <w:t xml:space="preserve"> selects '</w:t>
            </w:r>
            <w:r w:rsidR="00184E49">
              <w:t xml:space="preserve">Dialogue </w:t>
            </w:r>
            <w:r w:rsidR="00E80753">
              <w:t>Node</w:t>
            </w:r>
            <w:r w:rsidR="004B0FAA">
              <w:t>’ from the pop-up menu.</w:t>
            </w:r>
          </w:p>
        </w:tc>
      </w:tr>
      <w:tr w:rsidR="00E80753" w14:paraId="6F8F8835" w14:textId="77777777">
        <w:tc>
          <w:tcPr>
            <w:tcW w:w="4320" w:type="dxa"/>
          </w:tcPr>
          <w:p w14:paraId="3225B68A" w14:textId="77777777" w:rsidR="00E80753" w:rsidRDefault="00E80753">
            <w:r>
              <w:t>Main Flow</w:t>
            </w:r>
          </w:p>
        </w:tc>
        <w:tc>
          <w:tcPr>
            <w:tcW w:w="4320" w:type="dxa"/>
          </w:tcPr>
          <w:p w14:paraId="4B0839BF" w14:textId="77777777" w:rsidR="004B0FAA" w:rsidRDefault="00E80753">
            <w:r>
              <w:t>1. Developer right-clicks inside the open node graph.</w:t>
            </w:r>
          </w:p>
          <w:p w14:paraId="6BD899C2" w14:textId="0E1949F3" w:rsidR="00E80753" w:rsidRDefault="004B0FAA">
            <w:r>
              <w:t>2. Pop-up menu opens.</w:t>
            </w:r>
            <w:r w:rsidR="00E80753">
              <w:br/>
            </w:r>
            <w:r>
              <w:t>3</w:t>
            </w:r>
            <w:r w:rsidR="00E80753">
              <w:t>. Select 'Dialogue Node' from the menu.</w:t>
            </w:r>
            <w:r w:rsidR="00E80753">
              <w:br/>
            </w:r>
            <w:r>
              <w:t>4</w:t>
            </w:r>
            <w:r w:rsidR="00E80753">
              <w:t>. System creates a dialogue node.</w:t>
            </w:r>
          </w:p>
        </w:tc>
      </w:tr>
      <w:tr w:rsidR="00E80753" w14:paraId="207B26AD" w14:textId="77777777">
        <w:tc>
          <w:tcPr>
            <w:tcW w:w="4320" w:type="dxa"/>
          </w:tcPr>
          <w:p w14:paraId="70694646" w14:textId="77777777" w:rsidR="00E80753" w:rsidRDefault="00E80753">
            <w:r>
              <w:t>Alternative Flow</w:t>
            </w:r>
          </w:p>
        </w:tc>
        <w:tc>
          <w:tcPr>
            <w:tcW w:w="4320" w:type="dxa"/>
          </w:tcPr>
          <w:p w14:paraId="11B9D05C" w14:textId="2F0B1A87" w:rsidR="00E80753" w:rsidRDefault="000E347F">
            <w:r>
              <w:t>If the developer clicks out of the pop-up menu, then the action is aborted.</w:t>
            </w:r>
          </w:p>
        </w:tc>
      </w:tr>
    </w:tbl>
    <w:p w14:paraId="040D8EA0" w14:textId="0A497877" w:rsidR="0FEF18B3" w:rsidRDefault="0FEF18B3" w:rsidP="0FEF18B3">
      <w:pPr>
        <w:pStyle w:val="Heading3"/>
      </w:pPr>
    </w:p>
    <w:p w14:paraId="4161262E" w14:textId="289ADA6A" w:rsidR="0FEF18B3" w:rsidRDefault="0FEF18B3" w:rsidP="0FEF18B3">
      <w:pPr>
        <w:pStyle w:val="Heading3"/>
      </w:pPr>
    </w:p>
    <w:p w14:paraId="06A0421D" w14:textId="362B0CE5" w:rsidR="00E80753" w:rsidRDefault="00E80753" w:rsidP="00E80753">
      <w:pPr>
        <w:pStyle w:val="Heading3"/>
      </w:pPr>
      <w:r>
        <w:t>Delete Dialogue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80753" w14:paraId="5AA73D70" w14:textId="77777777">
        <w:tc>
          <w:tcPr>
            <w:tcW w:w="4320" w:type="dxa"/>
          </w:tcPr>
          <w:p w14:paraId="4D14F779" w14:textId="77777777" w:rsidR="00E80753" w:rsidRDefault="00E80753">
            <w:r>
              <w:t>Use Case Name</w:t>
            </w:r>
          </w:p>
        </w:tc>
        <w:tc>
          <w:tcPr>
            <w:tcW w:w="4320" w:type="dxa"/>
          </w:tcPr>
          <w:p w14:paraId="3866CBDA" w14:textId="79C39DCC" w:rsidR="00E80753" w:rsidRDefault="00B40C4A">
            <w:r>
              <w:t>Delete</w:t>
            </w:r>
            <w:r w:rsidR="00E80753">
              <w:t xml:space="preserve"> Dialogue Node</w:t>
            </w:r>
          </w:p>
        </w:tc>
      </w:tr>
      <w:tr w:rsidR="00E80753" w14:paraId="25C805EF" w14:textId="77777777">
        <w:tc>
          <w:tcPr>
            <w:tcW w:w="4320" w:type="dxa"/>
          </w:tcPr>
          <w:p w14:paraId="5CECEA52" w14:textId="77777777" w:rsidR="00E80753" w:rsidRDefault="00E80753">
            <w:r>
              <w:t>Description</w:t>
            </w:r>
          </w:p>
        </w:tc>
        <w:tc>
          <w:tcPr>
            <w:tcW w:w="4320" w:type="dxa"/>
          </w:tcPr>
          <w:p w14:paraId="07E63691" w14:textId="62DCA3FE" w:rsidR="00E80753" w:rsidRDefault="00B40C4A">
            <w:r>
              <w:t>A developer deletes a dialogue node from the Node Graph.</w:t>
            </w:r>
          </w:p>
        </w:tc>
      </w:tr>
      <w:tr w:rsidR="00E80753" w14:paraId="22FAEF89" w14:textId="77777777">
        <w:tc>
          <w:tcPr>
            <w:tcW w:w="4320" w:type="dxa"/>
          </w:tcPr>
          <w:p w14:paraId="05987094" w14:textId="77777777" w:rsidR="00E80753" w:rsidRDefault="00E80753">
            <w:r>
              <w:t>Actor(s)</w:t>
            </w:r>
          </w:p>
        </w:tc>
        <w:tc>
          <w:tcPr>
            <w:tcW w:w="4320" w:type="dxa"/>
          </w:tcPr>
          <w:p w14:paraId="44238D92" w14:textId="77777777" w:rsidR="00E80753" w:rsidRDefault="00E80753">
            <w:r>
              <w:t>Developer</w:t>
            </w:r>
          </w:p>
        </w:tc>
      </w:tr>
      <w:tr w:rsidR="00E80753" w14:paraId="62C49B3C" w14:textId="77777777">
        <w:tc>
          <w:tcPr>
            <w:tcW w:w="4320" w:type="dxa"/>
          </w:tcPr>
          <w:p w14:paraId="0FC417EA" w14:textId="77777777" w:rsidR="00E80753" w:rsidRDefault="00E80753">
            <w:r>
              <w:t>Precondition(s)</w:t>
            </w:r>
          </w:p>
        </w:tc>
        <w:tc>
          <w:tcPr>
            <w:tcW w:w="4320" w:type="dxa"/>
          </w:tcPr>
          <w:p w14:paraId="30AEAC86" w14:textId="77777777" w:rsidR="00E80753" w:rsidRDefault="00E80753" w:rsidP="00B40C4A">
            <w:pPr>
              <w:pStyle w:val="ListParagraph"/>
              <w:numPr>
                <w:ilvl w:val="0"/>
                <w:numId w:val="13"/>
              </w:numPr>
            </w:pPr>
            <w:r>
              <w:t>The node graph must be open.</w:t>
            </w:r>
          </w:p>
          <w:p w14:paraId="70D627DF" w14:textId="517C8AF8" w:rsidR="00B40C4A" w:rsidRDefault="00B40C4A" w:rsidP="00B40C4A">
            <w:pPr>
              <w:pStyle w:val="ListParagraph"/>
              <w:numPr>
                <w:ilvl w:val="0"/>
                <w:numId w:val="13"/>
              </w:numPr>
            </w:pPr>
            <w:r>
              <w:t>There must be a pre-existing Dialogue Node in the Node Graph</w:t>
            </w:r>
          </w:p>
        </w:tc>
      </w:tr>
      <w:tr w:rsidR="00E80753" w14:paraId="7639F40A" w14:textId="77777777">
        <w:tc>
          <w:tcPr>
            <w:tcW w:w="4320" w:type="dxa"/>
          </w:tcPr>
          <w:p w14:paraId="2B842524" w14:textId="77777777" w:rsidR="00E80753" w:rsidRDefault="00E80753">
            <w:r>
              <w:t>Postcondition(s)</w:t>
            </w:r>
          </w:p>
        </w:tc>
        <w:tc>
          <w:tcPr>
            <w:tcW w:w="4320" w:type="dxa"/>
          </w:tcPr>
          <w:p w14:paraId="07918F7A" w14:textId="37AEB785" w:rsidR="00E80753" w:rsidRDefault="00E80753">
            <w:r>
              <w:t xml:space="preserve">A new dialogue node is </w:t>
            </w:r>
            <w:r w:rsidR="00426F37">
              <w:t>deleted</w:t>
            </w:r>
            <w:r>
              <w:t xml:space="preserve"> </w:t>
            </w:r>
            <w:r w:rsidR="00426F37">
              <w:t>in</w:t>
            </w:r>
            <w:r>
              <w:t xml:space="preserve"> the node graph.</w:t>
            </w:r>
          </w:p>
        </w:tc>
      </w:tr>
      <w:tr w:rsidR="00E80753" w14:paraId="30E033C8" w14:textId="77777777">
        <w:tc>
          <w:tcPr>
            <w:tcW w:w="4320" w:type="dxa"/>
          </w:tcPr>
          <w:p w14:paraId="285410BB" w14:textId="77777777" w:rsidR="00E80753" w:rsidRDefault="00E80753">
            <w:r>
              <w:t>Trigger</w:t>
            </w:r>
          </w:p>
        </w:tc>
        <w:tc>
          <w:tcPr>
            <w:tcW w:w="4320" w:type="dxa"/>
          </w:tcPr>
          <w:p w14:paraId="3C129B65" w14:textId="5BFCF50A" w:rsidR="00E80753" w:rsidRDefault="00184E49">
            <w:r>
              <w:t>The developer selects 'Remove' from the pop-up menu.</w:t>
            </w:r>
          </w:p>
        </w:tc>
      </w:tr>
      <w:tr w:rsidR="00E80753" w14:paraId="1129A4FC" w14:textId="77777777">
        <w:tc>
          <w:tcPr>
            <w:tcW w:w="4320" w:type="dxa"/>
          </w:tcPr>
          <w:p w14:paraId="242F3B14" w14:textId="77777777" w:rsidR="00E80753" w:rsidRDefault="00E80753">
            <w:r>
              <w:t>Main Flow</w:t>
            </w:r>
          </w:p>
        </w:tc>
        <w:tc>
          <w:tcPr>
            <w:tcW w:w="4320" w:type="dxa"/>
          </w:tcPr>
          <w:p w14:paraId="42FA2351" w14:textId="5AA301F3" w:rsidR="00E80753" w:rsidRDefault="00B46FC3">
            <w:r>
              <w:t>1. Developer right clicks on a Dialogue Node</w:t>
            </w:r>
            <w:r>
              <w:br/>
              <w:t>2. Pop-up menu opens.</w:t>
            </w:r>
            <w:r>
              <w:br/>
              <w:t>3. Press the “Remove” from the menu</w:t>
            </w:r>
            <w:r>
              <w:br/>
            </w:r>
            <w:r>
              <w:lastRenderedPageBreak/>
              <w:t>4. The system deletes the dialogue node.</w:t>
            </w:r>
          </w:p>
        </w:tc>
      </w:tr>
      <w:tr w:rsidR="0021579A" w14:paraId="640EF790" w14:textId="77777777">
        <w:tc>
          <w:tcPr>
            <w:tcW w:w="4320" w:type="dxa"/>
          </w:tcPr>
          <w:p w14:paraId="05AB00C3" w14:textId="77777777" w:rsidR="0021579A" w:rsidRDefault="0021579A" w:rsidP="0021579A">
            <w:r>
              <w:lastRenderedPageBreak/>
              <w:t>Alternative Flow</w:t>
            </w:r>
          </w:p>
        </w:tc>
        <w:tc>
          <w:tcPr>
            <w:tcW w:w="4320" w:type="dxa"/>
          </w:tcPr>
          <w:p w14:paraId="0C48E893" w14:textId="5D68049A" w:rsidR="0021579A" w:rsidRDefault="000E347F" w:rsidP="0021579A">
            <w:r>
              <w:t>If the developer clicks out of the pop-up menu, then the action is aborted.</w:t>
            </w:r>
          </w:p>
        </w:tc>
      </w:tr>
    </w:tbl>
    <w:p w14:paraId="0457DADD" w14:textId="77777777" w:rsidR="00E80753" w:rsidRDefault="00E80753"/>
    <w:p w14:paraId="7F318B9B" w14:textId="604AB628" w:rsidR="00E80753" w:rsidRDefault="00E80753" w:rsidP="00E80753">
      <w:pPr>
        <w:pStyle w:val="Heading3"/>
      </w:pPr>
      <w:r>
        <w:t>Create End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80753" w14:paraId="5D0705D0" w14:textId="77777777">
        <w:tc>
          <w:tcPr>
            <w:tcW w:w="4320" w:type="dxa"/>
          </w:tcPr>
          <w:p w14:paraId="2AC5AFC6" w14:textId="77777777" w:rsidR="00E80753" w:rsidRDefault="00E80753">
            <w:r>
              <w:t>Use Case Name</w:t>
            </w:r>
          </w:p>
        </w:tc>
        <w:tc>
          <w:tcPr>
            <w:tcW w:w="4320" w:type="dxa"/>
          </w:tcPr>
          <w:p w14:paraId="7CF4F925" w14:textId="529547F9" w:rsidR="00E80753" w:rsidRDefault="00E80753">
            <w:r>
              <w:t xml:space="preserve">Create </w:t>
            </w:r>
            <w:r w:rsidR="00A757DA">
              <w:t>End</w:t>
            </w:r>
            <w:r>
              <w:t xml:space="preserve"> Node</w:t>
            </w:r>
          </w:p>
        </w:tc>
      </w:tr>
      <w:tr w:rsidR="00E80753" w14:paraId="4761C4F7" w14:textId="77777777">
        <w:tc>
          <w:tcPr>
            <w:tcW w:w="4320" w:type="dxa"/>
          </w:tcPr>
          <w:p w14:paraId="7176E2B0" w14:textId="77777777" w:rsidR="00E80753" w:rsidRDefault="00E80753">
            <w:r>
              <w:t>Description</w:t>
            </w:r>
          </w:p>
        </w:tc>
        <w:tc>
          <w:tcPr>
            <w:tcW w:w="4320" w:type="dxa"/>
          </w:tcPr>
          <w:p w14:paraId="78E369E1" w14:textId="7F26E56D" w:rsidR="00E80753" w:rsidRDefault="00E80753">
            <w:r>
              <w:t>A developer creates a</w:t>
            </w:r>
            <w:r w:rsidR="00A757DA">
              <w:t xml:space="preserve">n end </w:t>
            </w:r>
            <w:r>
              <w:t xml:space="preserve">node, allowing </w:t>
            </w:r>
            <w:r w:rsidR="00A757DA">
              <w:t xml:space="preserve">that signifies the end of the </w:t>
            </w:r>
            <w:r w:rsidR="004166AA">
              <w:t>graph and allows the developer to also</w:t>
            </w:r>
            <w:r w:rsidR="0095116C">
              <w:t xml:space="preserve"> connect it to the next scene.</w:t>
            </w:r>
          </w:p>
        </w:tc>
      </w:tr>
      <w:tr w:rsidR="00E80753" w14:paraId="6537FD50" w14:textId="77777777">
        <w:tc>
          <w:tcPr>
            <w:tcW w:w="4320" w:type="dxa"/>
          </w:tcPr>
          <w:p w14:paraId="0CCE04AF" w14:textId="77777777" w:rsidR="00E80753" w:rsidRDefault="00E80753">
            <w:r>
              <w:t>Actor(s)</w:t>
            </w:r>
          </w:p>
        </w:tc>
        <w:tc>
          <w:tcPr>
            <w:tcW w:w="4320" w:type="dxa"/>
          </w:tcPr>
          <w:p w14:paraId="569675F4" w14:textId="77777777" w:rsidR="00E80753" w:rsidRDefault="00E80753">
            <w:r>
              <w:t>Developer</w:t>
            </w:r>
          </w:p>
        </w:tc>
      </w:tr>
      <w:tr w:rsidR="00E80753" w14:paraId="6B907D42" w14:textId="77777777">
        <w:tc>
          <w:tcPr>
            <w:tcW w:w="4320" w:type="dxa"/>
          </w:tcPr>
          <w:p w14:paraId="2FFDC094" w14:textId="77777777" w:rsidR="00E80753" w:rsidRDefault="00E80753">
            <w:r>
              <w:t>Precondition(s)</w:t>
            </w:r>
          </w:p>
        </w:tc>
        <w:tc>
          <w:tcPr>
            <w:tcW w:w="4320" w:type="dxa"/>
          </w:tcPr>
          <w:p w14:paraId="34D1B16D" w14:textId="77777777" w:rsidR="00E80753" w:rsidRDefault="00E80753" w:rsidP="00B55C9A">
            <w:pPr>
              <w:pStyle w:val="ListParagraph"/>
              <w:numPr>
                <w:ilvl w:val="0"/>
                <w:numId w:val="13"/>
              </w:numPr>
            </w:pPr>
            <w:r>
              <w:t>The node graph must be open.</w:t>
            </w:r>
          </w:p>
        </w:tc>
      </w:tr>
      <w:tr w:rsidR="00E80753" w14:paraId="45D17BE4" w14:textId="77777777">
        <w:tc>
          <w:tcPr>
            <w:tcW w:w="4320" w:type="dxa"/>
          </w:tcPr>
          <w:p w14:paraId="212244F0" w14:textId="77777777" w:rsidR="00E80753" w:rsidRDefault="00E80753">
            <w:r>
              <w:t>Postcondition(s)</w:t>
            </w:r>
          </w:p>
        </w:tc>
        <w:tc>
          <w:tcPr>
            <w:tcW w:w="4320" w:type="dxa"/>
          </w:tcPr>
          <w:p w14:paraId="3ABB7DAF" w14:textId="2F7F354C" w:rsidR="00E80753" w:rsidRDefault="00E80753">
            <w:r>
              <w:t xml:space="preserve">A new </w:t>
            </w:r>
            <w:r w:rsidR="004B0FAA">
              <w:t>exit</w:t>
            </w:r>
            <w:r>
              <w:t xml:space="preserve"> node is added to the node graph.</w:t>
            </w:r>
          </w:p>
        </w:tc>
      </w:tr>
      <w:tr w:rsidR="00E80753" w14:paraId="48BF4840" w14:textId="77777777">
        <w:tc>
          <w:tcPr>
            <w:tcW w:w="4320" w:type="dxa"/>
          </w:tcPr>
          <w:p w14:paraId="108AA117" w14:textId="77777777" w:rsidR="00E80753" w:rsidRDefault="00E80753">
            <w:r>
              <w:t>Trigger</w:t>
            </w:r>
          </w:p>
        </w:tc>
        <w:tc>
          <w:tcPr>
            <w:tcW w:w="4320" w:type="dxa"/>
          </w:tcPr>
          <w:p w14:paraId="315298DE" w14:textId="2AF3F194" w:rsidR="00E80753" w:rsidRDefault="0021579A">
            <w:r>
              <w:t>The developer</w:t>
            </w:r>
            <w:r w:rsidR="00AA7F7E">
              <w:t xml:space="preserve"> selects </w:t>
            </w:r>
            <w:r>
              <w:t xml:space="preserve">the </w:t>
            </w:r>
            <w:r w:rsidR="00BD3E3E">
              <w:t>‘</w:t>
            </w:r>
            <w:r>
              <w:t>End</w:t>
            </w:r>
            <w:r w:rsidR="00AA7F7E">
              <w:t xml:space="preserve"> </w:t>
            </w:r>
            <w:r>
              <w:t>N</w:t>
            </w:r>
            <w:r w:rsidR="00AA7F7E">
              <w:t>ode</w:t>
            </w:r>
            <w:r w:rsidR="00BD3E3E">
              <w:t>’</w:t>
            </w:r>
            <w:r w:rsidR="00AA7F7E">
              <w:t xml:space="preserve"> </w:t>
            </w:r>
            <w:r w:rsidR="004B0FAA">
              <w:t xml:space="preserve">from the </w:t>
            </w:r>
            <w:r w:rsidR="00C9227C">
              <w:t>pop-up menu.</w:t>
            </w:r>
          </w:p>
        </w:tc>
      </w:tr>
      <w:tr w:rsidR="00E80753" w14:paraId="6FDF0D97" w14:textId="77777777">
        <w:tc>
          <w:tcPr>
            <w:tcW w:w="4320" w:type="dxa"/>
          </w:tcPr>
          <w:p w14:paraId="6D43A3A7" w14:textId="77777777" w:rsidR="00E80753" w:rsidRDefault="00E80753">
            <w:r>
              <w:t>Main Flow</w:t>
            </w:r>
          </w:p>
        </w:tc>
        <w:tc>
          <w:tcPr>
            <w:tcW w:w="4320" w:type="dxa"/>
          </w:tcPr>
          <w:p w14:paraId="56EA26CB" w14:textId="3113AAEE" w:rsidR="00E80753" w:rsidRDefault="00E80753">
            <w:r>
              <w:t>1. Developer right-clicks inside the open node graph.</w:t>
            </w:r>
            <w:r w:rsidR="004B0FAA">
              <w:br/>
              <w:t>2. Pop-up menu opens.</w:t>
            </w:r>
            <w:r>
              <w:br/>
            </w:r>
            <w:r w:rsidR="00C9227C">
              <w:t>3</w:t>
            </w:r>
            <w:r>
              <w:t xml:space="preserve">. Select </w:t>
            </w:r>
            <w:r w:rsidR="006E04F6">
              <w:t>‘End</w:t>
            </w:r>
            <w:r>
              <w:t xml:space="preserve"> Node' from the </w:t>
            </w:r>
            <w:r w:rsidR="00C9227C">
              <w:t xml:space="preserve">pop-up </w:t>
            </w:r>
            <w:r>
              <w:t>menu.</w:t>
            </w:r>
            <w:r>
              <w:br/>
            </w:r>
            <w:r w:rsidR="00C9227C">
              <w:t>4</w:t>
            </w:r>
            <w:r>
              <w:t>. System creates a dialogue node.</w:t>
            </w:r>
          </w:p>
        </w:tc>
      </w:tr>
      <w:tr w:rsidR="00E80753" w14:paraId="71A47D0C" w14:textId="77777777">
        <w:tc>
          <w:tcPr>
            <w:tcW w:w="4320" w:type="dxa"/>
          </w:tcPr>
          <w:p w14:paraId="5B193D82" w14:textId="77777777" w:rsidR="00E80753" w:rsidRDefault="00E80753">
            <w:r>
              <w:t>Alternative Flow</w:t>
            </w:r>
          </w:p>
        </w:tc>
        <w:tc>
          <w:tcPr>
            <w:tcW w:w="4320" w:type="dxa"/>
          </w:tcPr>
          <w:p w14:paraId="7259948B" w14:textId="2C4AD15B" w:rsidR="00E80753" w:rsidRDefault="000E347F">
            <w:r>
              <w:t>If the developer clicks out of the pop-up menu, then the action is aborted.</w:t>
            </w:r>
          </w:p>
        </w:tc>
      </w:tr>
    </w:tbl>
    <w:p w14:paraId="3F496EEF" w14:textId="77777777" w:rsidR="00E80753" w:rsidRDefault="00E80753"/>
    <w:p w14:paraId="30FF5396" w14:textId="6620D5F3" w:rsidR="00E80753" w:rsidRDefault="00E80753" w:rsidP="00E80753">
      <w:pPr>
        <w:pStyle w:val="Heading3"/>
      </w:pPr>
      <w:r>
        <w:t xml:space="preserve">Delete </w:t>
      </w:r>
      <w:r w:rsidR="0021579A">
        <w:t>End</w:t>
      </w:r>
      <w:r>
        <w:t xml:space="preserve">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80753" w14:paraId="4F15C7C5" w14:textId="77777777">
        <w:tc>
          <w:tcPr>
            <w:tcW w:w="4320" w:type="dxa"/>
          </w:tcPr>
          <w:p w14:paraId="4E36612E" w14:textId="77777777" w:rsidR="00E80753" w:rsidRDefault="00E80753">
            <w:r>
              <w:t>Use Case Name</w:t>
            </w:r>
          </w:p>
        </w:tc>
        <w:tc>
          <w:tcPr>
            <w:tcW w:w="4320" w:type="dxa"/>
          </w:tcPr>
          <w:p w14:paraId="173B0AB0" w14:textId="2E241DCC" w:rsidR="00E80753" w:rsidRDefault="00960EE2">
            <w:r>
              <w:t>Delete</w:t>
            </w:r>
            <w:r w:rsidR="00E80753">
              <w:t xml:space="preserve"> </w:t>
            </w:r>
            <w:r>
              <w:t>End</w:t>
            </w:r>
            <w:r w:rsidR="00E80753">
              <w:t xml:space="preserve"> Node</w:t>
            </w:r>
          </w:p>
        </w:tc>
      </w:tr>
      <w:tr w:rsidR="00E80753" w14:paraId="7DBB5858" w14:textId="77777777">
        <w:tc>
          <w:tcPr>
            <w:tcW w:w="4320" w:type="dxa"/>
          </w:tcPr>
          <w:p w14:paraId="119DB57F" w14:textId="77777777" w:rsidR="00E80753" w:rsidRDefault="00E80753">
            <w:r>
              <w:t>Description</w:t>
            </w:r>
          </w:p>
        </w:tc>
        <w:tc>
          <w:tcPr>
            <w:tcW w:w="4320" w:type="dxa"/>
          </w:tcPr>
          <w:p w14:paraId="6A489650" w14:textId="207CDFED" w:rsidR="00E80753" w:rsidRDefault="00E80753">
            <w:r>
              <w:t xml:space="preserve">A developer </w:t>
            </w:r>
            <w:r w:rsidR="0012021F">
              <w:t>deletes</w:t>
            </w:r>
            <w:r>
              <w:t xml:space="preserve"> a</w:t>
            </w:r>
            <w:r w:rsidR="00960EE2">
              <w:t xml:space="preserve">n end </w:t>
            </w:r>
            <w:r>
              <w:t>node</w:t>
            </w:r>
            <w:r w:rsidR="0012021F">
              <w:t xml:space="preserve"> from the Node Graph.</w:t>
            </w:r>
          </w:p>
        </w:tc>
      </w:tr>
      <w:tr w:rsidR="00E80753" w14:paraId="0B45C571" w14:textId="77777777">
        <w:tc>
          <w:tcPr>
            <w:tcW w:w="4320" w:type="dxa"/>
          </w:tcPr>
          <w:p w14:paraId="17392DA5" w14:textId="77777777" w:rsidR="00E80753" w:rsidRDefault="00E80753">
            <w:r>
              <w:t>Actor(s)</w:t>
            </w:r>
          </w:p>
        </w:tc>
        <w:tc>
          <w:tcPr>
            <w:tcW w:w="4320" w:type="dxa"/>
          </w:tcPr>
          <w:p w14:paraId="0798C838" w14:textId="77777777" w:rsidR="00E80753" w:rsidRDefault="00E80753">
            <w:r>
              <w:t>Developer</w:t>
            </w:r>
          </w:p>
        </w:tc>
      </w:tr>
      <w:tr w:rsidR="00E80753" w14:paraId="75D789E8" w14:textId="77777777">
        <w:tc>
          <w:tcPr>
            <w:tcW w:w="4320" w:type="dxa"/>
          </w:tcPr>
          <w:p w14:paraId="0EB44344" w14:textId="77777777" w:rsidR="00E80753" w:rsidRDefault="00E80753">
            <w:r>
              <w:t>Precondition(s)</w:t>
            </w:r>
          </w:p>
        </w:tc>
        <w:tc>
          <w:tcPr>
            <w:tcW w:w="4320" w:type="dxa"/>
          </w:tcPr>
          <w:p w14:paraId="15C6F64D" w14:textId="77777777" w:rsidR="00E80753" w:rsidRDefault="00E80753" w:rsidP="0012021F">
            <w:pPr>
              <w:pStyle w:val="ListParagraph"/>
              <w:numPr>
                <w:ilvl w:val="0"/>
                <w:numId w:val="13"/>
              </w:numPr>
            </w:pPr>
            <w:r>
              <w:t>The node graph must be open.</w:t>
            </w:r>
          </w:p>
          <w:p w14:paraId="3485388F" w14:textId="568B5426" w:rsidR="0012021F" w:rsidRDefault="0008094F" w:rsidP="0012021F">
            <w:pPr>
              <w:pStyle w:val="ListParagraph"/>
              <w:numPr>
                <w:ilvl w:val="0"/>
                <w:numId w:val="13"/>
              </w:numPr>
            </w:pPr>
            <w:r>
              <w:t xml:space="preserve">There must be a pre-existing </w:t>
            </w:r>
            <w:r w:rsidR="00960EE2">
              <w:t>End</w:t>
            </w:r>
            <w:r>
              <w:t xml:space="preserve"> Node in the Node Graph.</w:t>
            </w:r>
          </w:p>
        </w:tc>
      </w:tr>
      <w:tr w:rsidR="00E80753" w14:paraId="00B16F15" w14:textId="77777777">
        <w:tc>
          <w:tcPr>
            <w:tcW w:w="4320" w:type="dxa"/>
          </w:tcPr>
          <w:p w14:paraId="68D27FD1" w14:textId="77777777" w:rsidR="00E80753" w:rsidRDefault="00E80753">
            <w:r>
              <w:t>Postcondition(s)</w:t>
            </w:r>
          </w:p>
        </w:tc>
        <w:tc>
          <w:tcPr>
            <w:tcW w:w="4320" w:type="dxa"/>
          </w:tcPr>
          <w:p w14:paraId="6E7E5C8D" w14:textId="309CFE02" w:rsidR="00E80753" w:rsidRDefault="00960EE2">
            <w:r>
              <w:t>The developer selects the End Node from the pop-up menu.</w:t>
            </w:r>
          </w:p>
        </w:tc>
      </w:tr>
      <w:tr w:rsidR="00E80753" w14:paraId="61CB23E4" w14:textId="77777777">
        <w:tc>
          <w:tcPr>
            <w:tcW w:w="4320" w:type="dxa"/>
          </w:tcPr>
          <w:p w14:paraId="31FF34CC" w14:textId="77777777" w:rsidR="00E80753" w:rsidRDefault="00E80753">
            <w:r>
              <w:t>Trigger</w:t>
            </w:r>
          </w:p>
        </w:tc>
        <w:tc>
          <w:tcPr>
            <w:tcW w:w="4320" w:type="dxa"/>
          </w:tcPr>
          <w:p w14:paraId="26994A7B" w14:textId="3145D2C4" w:rsidR="00E80753" w:rsidRDefault="00960EE2">
            <w:r>
              <w:t>The developer selects 'Remove' from the pop-up menu.</w:t>
            </w:r>
          </w:p>
        </w:tc>
      </w:tr>
      <w:tr w:rsidR="00E80753" w14:paraId="68EC9656" w14:textId="77777777">
        <w:tc>
          <w:tcPr>
            <w:tcW w:w="4320" w:type="dxa"/>
          </w:tcPr>
          <w:p w14:paraId="492CC3CC" w14:textId="77777777" w:rsidR="00E80753" w:rsidRDefault="00E80753">
            <w:r>
              <w:t>Main Flow</w:t>
            </w:r>
          </w:p>
        </w:tc>
        <w:tc>
          <w:tcPr>
            <w:tcW w:w="4320" w:type="dxa"/>
          </w:tcPr>
          <w:p w14:paraId="556042B9" w14:textId="6B1E33A6" w:rsidR="00E80753" w:rsidRDefault="00960EE2">
            <w:r>
              <w:t>1. Developer right clicks on a</w:t>
            </w:r>
            <w:r w:rsidR="00D23A22">
              <w:t>n</w:t>
            </w:r>
            <w:r>
              <w:t xml:space="preserve"> End Node</w:t>
            </w:r>
            <w:r>
              <w:br/>
              <w:t>2. Pop-up menu opens.</w:t>
            </w:r>
            <w:r>
              <w:br/>
              <w:t>3. Press the “Remove” from the menu</w:t>
            </w:r>
            <w:r>
              <w:br/>
              <w:t>4. The system deletes the dialogue node.</w:t>
            </w:r>
          </w:p>
        </w:tc>
      </w:tr>
      <w:tr w:rsidR="0021579A" w14:paraId="1AD835FB" w14:textId="77777777">
        <w:tc>
          <w:tcPr>
            <w:tcW w:w="4320" w:type="dxa"/>
          </w:tcPr>
          <w:p w14:paraId="575046FE" w14:textId="77777777" w:rsidR="0021579A" w:rsidRDefault="0021579A" w:rsidP="0021579A">
            <w:r>
              <w:t>Alternative Flow</w:t>
            </w:r>
          </w:p>
        </w:tc>
        <w:tc>
          <w:tcPr>
            <w:tcW w:w="4320" w:type="dxa"/>
          </w:tcPr>
          <w:p w14:paraId="3DC071BD" w14:textId="47CBDC69" w:rsidR="0021579A" w:rsidRDefault="000E347F" w:rsidP="0021579A">
            <w:r>
              <w:t>If the developer clicks out of the pop-up menu, then the action is aborted.</w:t>
            </w:r>
          </w:p>
        </w:tc>
      </w:tr>
    </w:tbl>
    <w:p w14:paraId="49FC0CD4" w14:textId="77777777" w:rsidR="00E80753" w:rsidRDefault="00E80753"/>
    <w:p w14:paraId="2BB28E54" w14:textId="77777777" w:rsidR="004161B5" w:rsidRDefault="00C815B0">
      <w:pPr>
        <w:pStyle w:val="Heading3"/>
      </w:pPr>
      <w:r>
        <w:t>Create Scene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61B5" w14:paraId="7DCFB8F8" w14:textId="77777777">
        <w:tc>
          <w:tcPr>
            <w:tcW w:w="4320" w:type="dxa"/>
          </w:tcPr>
          <w:p w14:paraId="4A9EF431" w14:textId="77777777" w:rsidR="004161B5" w:rsidRDefault="00C815B0">
            <w:r>
              <w:t>Use Case Name</w:t>
            </w:r>
          </w:p>
        </w:tc>
        <w:tc>
          <w:tcPr>
            <w:tcW w:w="4320" w:type="dxa"/>
          </w:tcPr>
          <w:p w14:paraId="5CE99F0D" w14:textId="77777777" w:rsidR="004161B5" w:rsidRDefault="00C815B0">
            <w:r>
              <w:t>Create Scene</w:t>
            </w:r>
          </w:p>
        </w:tc>
      </w:tr>
      <w:tr w:rsidR="004161B5" w14:paraId="22B6729C" w14:textId="77777777">
        <w:tc>
          <w:tcPr>
            <w:tcW w:w="4320" w:type="dxa"/>
          </w:tcPr>
          <w:p w14:paraId="653C03CD" w14:textId="77777777" w:rsidR="004161B5" w:rsidRDefault="00C815B0">
            <w:r>
              <w:t>Description</w:t>
            </w:r>
          </w:p>
        </w:tc>
        <w:tc>
          <w:tcPr>
            <w:tcW w:w="4320" w:type="dxa"/>
          </w:tcPr>
          <w:p w14:paraId="6DB1CAB4" w14:textId="77777777" w:rsidR="004161B5" w:rsidRDefault="00C815B0">
            <w:r>
              <w:t xml:space="preserve">A developer adds a new scene, which will </w:t>
            </w:r>
            <w:r>
              <w:lastRenderedPageBreak/>
              <w:t>be displayed during gameplay.</w:t>
            </w:r>
          </w:p>
        </w:tc>
      </w:tr>
      <w:tr w:rsidR="004161B5" w14:paraId="42497BEE" w14:textId="77777777">
        <w:tc>
          <w:tcPr>
            <w:tcW w:w="4320" w:type="dxa"/>
          </w:tcPr>
          <w:p w14:paraId="55D1B580" w14:textId="77777777" w:rsidR="004161B5" w:rsidRDefault="00C815B0">
            <w:r>
              <w:lastRenderedPageBreak/>
              <w:t>Actor(s)</w:t>
            </w:r>
          </w:p>
        </w:tc>
        <w:tc>
          <w:tcPr>
            <w:tcW w:w="4320" w:type="dxa"/>
          </w:tcPr>
          <w:p w14:paraId="11C3DBCD" w14:textId="77777777" w:rsidR="004161B5" w:rsidRDefault="00C815B0">
            <w:r>
              <w:t>Developer</w:t>
            </w:r>
          </w:p>
        </w:tc>
      </w:tr>
      <w:tr w:rsidR="004161B5" w14:paraId="60343C5F" w14:textId="77777777">
        <w:tc>
          <w:tcPr>
            <w:tcW w:w="4320" w:type="dxa"/>
          </w:tcPr>
          <w:p w14:paraId="77213682" w14:textId="77777777" w:rsidR="004161B5" w:rsidRDefault="00C815B0">
            <w:r>
              <w:t>Precondition(s)</w:t>
            </w:r>
          </w:p>
        </w:tc>
        <w:tc>
          <w:tcPr>
            <w:tcW w:w="4320" w:type="dxa"/>
          </w:tcPr>
          <w:p w14:paraId="3161A9A1" w14:textId="77777777" w:rsidR="004161B5" w:rsidRDefault="00C815B0">
            <w:r>
              <w:t>None</w:t>
            </w:r>
          </w:p>
        </w:tc>
      </w:tr>
      <w:tr w:rsidR="004161B5" w14:paraId="3AFE5280" w14:textId="77777777">
        <w:tc>
          <w:tcPr>
            <w:tcW w:w="4320" w:type="dxa"/>
          </w:tcPr>
          <w:p w14:paraId="3356E19C" w14:textId="77777777" w:rsidR="004161B5" w:rsidRDefault="00C815B0">
            <w:r>
              <w:t>Postcondition(s)</w:t>
            </w:r>
          </w:p>
        </w:tc>
        <w:tc>
          <w:tcPr>
            <w:tcW w:w="4320" w:type="dxa"/>
          </w:tcPr>
          <w:p w14:paraId="590D8106" w14:textId="77777777" w:rsidR="004161B5" w:rsidRDefault="00C815B0">
            <w:r>
              <w:t>A new scene is added to the project.</w:t>
            </w:r>
          </w:p>
        </w:tc>
      </w:tr>
      <w:tr w:rsidR="004161B5" w14:paraId="516C4497" w14:textId="77777777">
        <w:tc>
          <w:tcPr>
            <w:tcW w:w="4320" w:type="dxa"/>
          </w:tcPr>
          <w:p w14:paraId="3423B8C9" w14:textId="77777777" w:rsidR="004161B5" w:rsidRDefault="00C815B0">
            <w:r>
              <w:t>Trigger</w:t>
            </w:r>
          </w:p>
        </w:tc>
        <w:tc>
          <w:tcPr>
            <w:tcW w:w="4320" w:type="dxa"/>
          </w:tcPr>
          <w:p w14:paraId="083F3967" w14:textId="77777777" w:rsidR="004161B5" w:rsidRDefault="00C815B0">
            <w:r>
              <w:t>Developer right-clicks in the project folder, hovers over 'Create,' then selects 'Scene.'</w:t>
            </w:r>
          </w:p>
        </w:tc>
      </w:tr>
      <w:tr w:rsidR="004161B5" w14:paraId="206B8B51" w14:textId="77777777">
        <w:tc>
          <w:tcPr>
            <w:tcW w:w="4320" w:type="dxa"/>
          </w:tcPr>
          <w:p w14:paraId="7B0087A5" w14:textId="77777777" w:rsidR="004161B5" w:rsidRDefault="00C815B0">
            <w:r>
              <w:t>Main Flow</w:t>
            </w:r>
          </w:p>
        </w:tc>
        <w:tc>
          <w:tcPr>
            <w:tcW w:w="4320" w:type="dxa"/>
          </w:tcPr>
          <w:p w14:paraId="0BBE1A7F" w14:textId="77777777" w:rsidR="004161B5" w:rsidRDefault="00C815B0">
            <w:r>
              <w:t>1. Developer right-clicks in the project folder.</w:t>
            </w:r>
            <w:r>
              <w:br/>
              <w:t>2. Hovers over 'Create.'</w:t>
            </w:r>
            <w:r>
              <w:br/>
              <w:t>3. Selects 'Scene.'</w:t>
            </w:r>
            <w:r>
              <w:br/>
              <w:t>4. System adds the scene.</w:t>
            </w:r>
          </w:p>
        </w:tc>
      </w:tr>
      <w:tr w:rsidR="0021579A" w14:paraId="395DA921" w14:textId="77777777">
        <w:tc>
          <w:tcPr>
            <w:tcW w:w="4320" w:type="dxa"/>
          </w:tcPr>
          <w:p w14:paraId="2A932BB4" w14:textId="77777777" w:rsidR="0021579A" w:rsidRDefault="0021579A" w:rsidP="0021579A">
            <w:r>
              <w:t>Alternative Flow</w:t>
            </w:r>
          </w:p>
        </w:tc>
        <w:tc>
          <w:tcPr>
            <w:tcW w:w="4320" w:type="dxa"/>
          </w:tcPr>
          <w:p w14:paraId="142FA977" w14:textId="30D17EEF" w:rsidR="0021579A" w:rsidRDefault="000E347F" w:rsidP="0021579A">
            <w:r>
              <w:t>If the developer clicks out of the pop-up menu, then the action is aborted.</w:t>
            </w:r>
          </w:p>
        </w:tc>
      </w:tr>
    </w:tbl>
    <w:p w14:paraId="1247C158" w14:textId="6263ABF8" w:rsidR="0FEF18B3" w:rsidRDefault="0FEF18B3" w:rsidP="0FEF18B3">
      <w:pPr>
        <w:pStyle w:val="Heading3"/>
      </w:pPr>
    </w:p>
    <w:p w14:paraId="7B28EF95" w14:textId="77777777" w:rsidR="004161B5" w:rsidRDefault="00C815B0">
      <w:pPr>
        <w:pStyle w:val="Heading3"/>
      </w:pPr>
      <w:r>
        <w:t>Delete Scene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61B5" w14:paraId="571B159F" w14:textId="77777777">
        <w:tc>
          <w:tcPr>
            <w:tcW w:w="4320" w:type="dxa"/>
          </w:tcPr>
          <w:p w14:paraId="5BBDD297" w14:textId="77777777" w:rsidR="004161B5" w:rsidRDefault="00C815B0">
            <w:r>
              <w:t>Use Case Name</w:t>
            </w:r>
          </w:p>
        </w:tc>
        <w:tc>
          <w:tcPr>
            <w:tcW w:w="4320" w:type="dxa"/>
          </w:tcPr>
          <w:p w14:paraId="737A9733" w14:textId="77777777" w:rsidR="004161B5" w:rsidRDefault="00C815B0">
            <w:r>
              <w:t>Delete Scene</w:t>
            </w:r>
          </w:p>
        </w:tc>
      </w:tr>
      <w:tr w:rsidR="004161B5" w14:paraId="7C46CDFD" w14:textId="77777777">
        <w:tc>
          <w:tcPr>
            <w:tcW w:w="4320" w:type="dxa"/>
          </w:tcPr>
          <w:p w14:paraId="34E8A8B8" w14:textId="77777777" w:rsidR="004161B5" w:rsidRDefault="00C815B0">
            <w:r>
              <w:t>Description</w:t>
            </w:r>
          </w:p>
        </w:tc>
        <w:tc>
          <w:tcPr>
            <w:tcW w:w="4320" w:type="dxa"/>
          </w:tcPr>
          <w:p w14:paraId="2BDA93E7" w14:textId="77777777" w:rsidR="004161B5" w:rsidRDefault="00C815B0">
            <w:r>
              <w:t>A developer deletes an existing scene from the project folder.</w:t>
            </w:r>
          </w:p>
        </w:tc>
      </w:tr>
      <w:tr w:rsidR="004161B5" w14:paraId="3234EAF0" w14:textId="77777777">
        <w:tc>
          <w:tcPr>
            <w:tcW w:w="4320" w:type="dxa"/>
          </w:tcPr>
          <w:p w14:paraId="571FE2ED" w14:textId="77777777" w:rsidR="004161B5" w:rsidRDefault="00C815B0">
            <w:r>
              <w:t>Actor(s)</w:t>
            </w:r>
          </w:p>
        </w:tc>
        <w:tc>
          <w:tcPr>
            <w:tcW w:w="4320" w:type="dxa"/>
          </w:tcPr>
          <w:p w14:paraId="236689AF" w14:textId="77777777" w:rsidR="004161B5" w:rsidRDefault="00C815B0">
            <w:r>
              <w:t>Developer</w:t>
            </w:r>
          </w:p>
        </w:tc>
      </w:tr>
      <w:tr w:rsidR="004161B5" w14:paraId="54BF6553" w14:textId="77777777">
        <w:tc>
          <w:tcPr>
            <w:tcW w:w="4320" w:type="dxa"/>
          </w:tcPr>
          <w:p w14:paraId="5E2561A9" w14:textId="77777777" w:rsidR="004161B5" w:rsidRDefault="00C815B0">
            <w:r>
              <w:t>Precondition(s)</w:t>
            </w:r>
          </w:p>
        </w:tc>
        <w:tc>
          <w:tcPr>
            <w:tcW w:w="4320" w:type="dxa"/>
          </w:tcPr>
          <w:p w14:paraId="6586023E" w14:textId="77777777" w:rsidR="004161B5" w:rsidRDefault="00C815B0" w:rsidP="00AC3439">
            <w:pPr>
              <w:pStyle w:val="ListParagraph"/>
              <w:numPr>
                <w:ilvl w:val="0"/>
                <w:numId w:val="15"/>
              </w:numPr>
            </w:pPr>
            <w:r>
              <w:t>A scene exists in the project folder.</w:t>
            </w:r>
          </w:p>
        </w:tc>
      </w:tr>
      <w:tr w:rsidR="004161B5" w14:paraId="328CF32E" w14:textId="77777777">
        <w:tc>
          <w:tcPr>
            <w:tcW w:w="4320" w:type="dxa"/>
          </w:tcPr>
          <w:p w14:paraId="0297045C" w14:textId="77777777" w:rsidR="004161B5" w:rsidRDefault="00C815B0">
            <w:r>
              <w:t>Postcondition(s)</w:t>
            </w:r>
          </w:p>
        </w:tc>
        <w:tc>
          <w:tcPr>
            <w:tcW w:w="4320" w:type="dxa"/>
          </w:tcPr>
          <w:p w14:paraId="5CDCD7FD" w14:textId="77777777" w:rsidR="004161B5" w:rsidRDefault="00C815B0">
            <w:r>
              <w:t>The selected scene is removed from the project.</w:t>
            </w:r>
          </w:p>
        </w:tc>
      </w:tr>
      <w:tr w:rsidR="004161B5" w14:paraId="433667A9" w14:textId="77777777">
        <w:tc>
          <w:tcPr>
            <w:tcW w:w="4320" w:type="dxa"/>
          </w:tcPr>
          <w:p w14:paraId="52384D92" w14:textId="77777777" w:rsidR="004161B5" w:rsidRDefault="00C815B0">
            <w:r>
              <w:t>Trigger</w:t>
            </w:r>
          </w:p>
        </w:tc>
        <w:tc>
          <w:tcPr>
            <w:tcW w:w="4320" w:type="dxa"/>
          </w:tcPr>
          <w:p w14:paraId="2C9A8515" w14:textId="77777777" w:rsidR="004161B5" w:rsidRDefault="00C815B0">
            <w:r>
              <w:t>Developer selects the scene to delete, clicks on it, and presses the 'Delete' button.</w:t>
            </w:r>
          </w:p>
        </w:tc>
      </w:tr>
      <w:tr w:rsidR="004161B5" w14:paraId="6F975717" w14:textId="77777777">
        <w:tc>
          <w:tcPr>
            <w:tcW w:w="4320" w:type="dxa"/>
          </w:tcPr>
          <w:p w14:paraId="7AD0D4B3" w14:textId="77777777" w:rsidR="004161B5" w:rsidRDefault="00C815B0">
            <w:r>
              <w:t>Main Flow</w:t>
            </w:r>
          </w:p>
        </w:tc>
        <w:tc>
          <w:tcPr>
            <w:tcW w:w="4320" w:type="dxa"/>
          </w:tcPr>
          <w:p w14:paraId="3BD947C9" w14:textId="25494E29" w:rsidR="004161B5" w:rsidRDefault="00C815B0">
            <w:r>
              <w:t xml:space="preserve">1. Developer </w:t>
            </w:r>
            <w:r w:rsidR="00C9457A">
              <w:t>right clicks the scene they want to delete.</w:t>
            </w:r>
            <w:r w:rsidR="00C9457A">
              <w:br/>
              <w:t>2. Pop-up menu opens.</w:t>
            </w:r>
            <w:r>
              <w:br/>
            </w:r>
            <w:r w:rsidR="00273F6F">
              <w:t>3</w:t>
            </w:r>
            <w:r>
              <w:t xml:space="preserve">. </w:t>
            </w:r>
            <w:r w:rsidR="00C9457A">
              <w:t xml:space="preserve">Developer selects </w:t>
            </w:r>
            <w:r w:rsidR="00273F6F">
              <w:t>‘</w:t>
            </w:r>
            <w:r w:rsidR="00C9457A">
              <w:t>Delete</w:t>
            </w:r>
            <w:r w:rsidR="00273F6F">
              <w:t>’ from the pop-up menu.</w:t>
            </w:r>
            <w:r>
              <w:br/>
            </w:r>
            <w:r w:rsidR="00273F6F">
              <w:t>3</w:t>
            </w:r>
            <w:r>
              <w:t xml:space="preserve">. </w:t>
            </w:r>
            <w:r w:rsidR="00273F6F">
              <w:t>The Unity</w:t>
            </w:r>
            <w:r>
              <w:t xml:space="preserve"> removes the scene from the project.</w:t>
            </w:r>
          </w:p>
        </w:tc>
      </w:tr>
      <w:tr w:rsidR="004161B5" w14:paraId="491D30D0" w14:textId="77777777">
        <w:tc>
          <w:tcPr>
            <w:tcW w:w="4320" w:type="dxa"/>
          </w:tcPr>
          <w:p w14:paraId="045D5017" w14:textId="77777777" w:rsidR="004161B5" w:rsidRDefault="00C815B0">
            <w:r>
              <w:t>Alternative Flow</w:t>
            </w:r>
          </w:p>
        </w:tc>
        <w:tc>
          <w:tcPr>
            <w:tcW w:w="4320" w:type="dxa"/>
          </w:tcPr>
          <w:p w14:paraId="7F0F673B" w14:textId="18FD4273" w:rsidR="004161B5" w:rsidRDefault="000E347F">
            <w:r>
              <w:t>If the developer clicks out of the pop-up menu, then the action is aborted.</w:t>
            </w:r>
          </w:p>
        </w:tc>
      </w:tr>
    </w:tbl>
    <w:p w14:paraId="560AAE75" w14:textId="77777777" w:rsidR="00273F6F" w:rsidRDefault="00273F6F"/>
    <w:p w14:paraId="3B7D81EC" w14:textId="729B1706" w:rsidR="00316378" w:rsidRDefault="00EF543F" w:rsidP="00316378">
      <w:pPr>
        <w:pStyle w:val="Heading3"/>
      </w:pPr>
      <w:r>
        <w:t>Modify</w:t>
      </w:r>
      <w:r w:rsidR="00316378">
        <w:t xml:space="preserve"> </w:t>
      </w:r>
      <w:r>
        <w:t>Speaker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16378" w14:paraId="5DD2FECA" w14:textId="77777777">
        <w:tc>
          <w:tcPr>
            <w:tcW w:w="4320" w:type="dxa"/>
          </w:tcPr>
          <w:p w14:paraId="58EE122D" w14:textId="77777777" w:rsidR="00316378" w:rsidRDefault="00316378">
            <w:r>
              <w:t>Use Case Name</w:t>
            </w:r>
          </w:p>
        </w:tc>
        <w:tc>
          <w:tcPr>
            <w:tcW w:w="4320" w:type="dxa"/>
          </w:tcPr>
          <w:p w14:paraId="403C2137" w14:textId="6D7157BE" w:rsidR="00316378" w:rsidRDefault="00EF543F">
            <w:r>
              <w:t>Modify Speaker Name</w:t>
            </w:r>
          </w:p>
        </w:tc>
      </w:tr>
      <w:tr w:rsidR="00316378" w14:paraId="4B029817" w14:textId="77777777">
        <w:tc>
          <w:tcPr>
            <w:tcW w:w="4320" w:type="dxa"/>
          </w:tcPr>
          <w:p w14:paraId="028573FD" w14:textId="77777777" w:rsidR="00316378" w:rsidRDefault="00316378">
            <w:r>
              <w:t>Description</w:t>
            </w:r>
          </w:p>
        </w:tc>
        <w:tc>
          <w:tcPr>
            <w:tcW w:w="4320" w:type="dxa"/>
          </w:tcPr>
          <w:p w14:paraId="54BF53E7" w14:textId="5D461E40" w:rsidR="00316378" w:rsidRDefault="00EF543F">
            <w:r>
              <w:t xml:space="preserve">A developer modifies the name </w:t>
            </w:r>
            <w:r w:rsidR="00AC3439">
              <w:t>of the speaker in the dialogue box</w:t>
            </w:r>
            <w:r w:rsidR="009C5054">
              <w:t xml:space="preserve"> through the use of the Node System</w:t>
            </w:r>
            <w:r w:rsidR="00AC3439">
              <w:t>.</w:t>
            </w:r>
          </w:p>
        </w:tc>
      </w:tr>
      <w:tr w:rsidR="00316378" w14:paraId="6410FFC6" w14:textId="77777777">
        <w:tc>
          <w:tcPr>
            <w:tcW w:w="4320" w:type="dxa"/>
          </w:tcPr>
          <w:p w14:paraId="3D918CA9" w14:textId="77777777" w:rsidR="00316378" w:rsidRDefault="00316378">
            <w:r>
              <w:t>Actor(s)</w:t>
            </w:r>
          </w:p>
        </w:tc>
        <w:tc>
          <w:tcPr>
            <w:tcW w:w="4320" w:type="dxa"/>
          </w:tcPr>
          <w:p w14:paraId="13CE153A" w14:textId="77777777" w:rsidR="00316378" w:rsidRDefault="00316378">
            <w:r>
              <w:t>Developer</w:t>
            </w:r>
          </w:p>
        </w:tc>
      </w:tr>
      <w:tr w:rsidR="00316378" w14:paraId="3B4797B9" w14:textId="77777777">
        <w:tc>
          <w:tcPr>
            <w:tcW w:w="4320" w:type="dxa"/>
          </w:tcPr>
          <w:p w14:paraId="7B31477C" w14:textId="77777777" w:rsidR="00316378" w:rsidRDefault="00316378">
            <w:r>
              <w:t>Precondition(s)</w:t>
            </w:r>
          </w:p>
        </w:tc>
        <w:tc>
          <w:tcPr>
            <w:tcW w:w="4320" w:type="dxa"/>
          </w:tcPr>
          <w:p w14:paraId="42D98B9B" w14:textId="77777777" w:rsidR="00316378" w:rsidRDefault="005E0D37" w:rsidP="00AC3439">
            <w:pPr>
              <w:pStyle w:val="ListParagraph"/>
              <w:numPr>
                <w:ilvl w:val="0"/>
                <w:numId w:val="14"/>
              </w:numPr>
            </w:pPr>
            <w:r>
              <w:t>Node Graph Exists</w:t>
            </w:r>
          </w:p>
          <w:p w14:paraId="1172DDC3" w14:textId="4452417D" w:rsidR="004A33B1" w:rsidRDefault="004A33B1" w:rsidP="00AC3439">
            <w:pPr>
              <w:pStyle w:val="ListParagraph"/>
              <w:numPr>
                <w:ilvl w:val="0"/>
                <w:numId w:val="14"/>
              </w:numPr>
            </w:pPr>
            <w:r>
              <w:t>Node Graph</w:t>
            </w:r>
            <w:r w:rsidR="005739E9">
              <w:t xml:space="preserve"> Window</w:t>
            </w:r>
            <w:r>
              <w:t xml:space="preserve"> is Opened</w:t>
            </w:r>
          </w:p>
          <w:p w14:paraId="2C906A37" w14:textId="79B58065" w:rsidR="005E0D37" w:rsidRDefault="005E0D37" w:rsidP="00AC3439">
            <w:pPr>
              <w:pStyle w:val="ListParagraph"/>
              <w:numPr>
                <w:ilvl w:val="0"/>
                <w:numId w:val="14"/>
              </w:numPr>
            </w:pPr>
            <w:r>
              <w:t>Dialogue Node Exists</w:t>
            </w:r>
          </w:p>
        </w:tc>
      </w:tr>
      <w:tr w:rsidR="00316378" w14:paraId="327C8707" w14:textId="77777777">
        <w:tc>
          <w:tcPr>
            <w:tcW w:w="4320" w:type="dxa"/>
          </w:tcPr>
          <w:p w14:paraId="44946295" w14:textId="77777777" w:rsidR="00316378" w:rsidRDefault="00316378">
            <w:r>
              <w:t>Postcondition(s)</w:t>
            </w:r>
          </w:p>
        </w:tc>
        <w:tc>
          <w:tcPr>
            <w:tcW w:w="4320" w:type="dxa"/>
          </w:tcPr>
          <w:p w14:paraId="0B96C7D2" w14:textId="4FE6DA39" w:rsidR="00316378" w:rsidRDefault="00192FFD">
            <w:r w:rsidRPr="00192FFD">
              <w:t xml:space="preserve">Updated </w:t>
            </w:r>
            <w:r w:rsidR="00FE49D9">
              <w:t xml:space="preserve">Speaker name </w:t>
            </w:r>
            <w:r w:rsidRPr="00192FFD">
              <w:t>displays in the dialogue box UI.</w:t>
            </w:r>
          </w:p>
        </w:tc>
      </w:tr>
      <w:tr w:rsidR="00316378" w14:paraId="6EA0A993" w14:textId="77777777">
        <w:tc>
          <w:tcPr>
            <w:tcW w:w="4320" w:type="dxa"/>
          </w:tcPr>
          <w:p w14:paraId="6E54D2CF" w14:textId="77777777" w:rsidR="00316378" w:rsidRDefault="00316378">
            <w:r>
              <w:t>Trigger</w:t>
            </w:r>
          </w:p>
        </w:tc>
        <w:tc>
          <w:tcPr>
            <w:tcW w:w="4320" w:type="dxa"/>
          </w:tcPr>
          <w:p w14:paraId="4728430A" w14:textId="5C19FF6C" w:rsidR="00316378" w:rsidRDefault="00FE49D9">
            <w:proofErr w:type="gramStart"/>
            <w:r w:rsidRPr="00FE49D9">
              <w:t>Updated</w:t>
            </w:r>
            <w:proofErr w:type="gramEnd"/>
            <w:r w:rsidRPr="00FE49D9">
              <w:t xml:space="preserve"> dialogue line displays in the </w:t>
            </w:r>
            <w:r w:rsidRPr="00FE49D9">
              <w:lastRenderedPageBreak/>
              <w:t>dialogue box UI.</w:t>
            </w:r>
          </w:p>
        </w:tc>
      </w:tr>
      <w:tr w:rsidR="00316378" w14:paraId="7983230C" w14:textId="77777777">
        <w:tc>
          <w:tcPr>
            <w:tcW w:w="4320" w:type="dxa"/>
          </w:tcPr>
          <w:p w14:paraId="24966F87" w14:textId="77777777" w:rsidR="00316378" w:rsidRDefault="00316378">
            <w:r>
              <w:lastRenderedPageBreak/>
              <w:t>Main Flow</w:t>
            </w:r>
          </w:p>
        </w:tc>
        <w:tc>
          <w:tcPr>
            <w:tcW w:w="4320" w:type="dxa"/>
          </w:tcPr>
          <w:p w14:paraId="59B61F85" w14:textId="4A259CA1" w:rsidR="00316378" w:rsidRDefault="00316378">
            <w:r>
              <w:t xml:space="preserve">1. </w:t>
            </w:r>
            <w:r w:rsidR="00A04672">
              <w:t xml:space="preserve">The developer </w:t>
            </w:r>
            <w:r w:rsidR="00B373BC">
              <w:t xml:space="preserve">accesses </w:t>
            </w:r>
            <w:r w:rsidR="00CD5A39">
              <w:t>the node graph</w:t>
            </w:r>
          </w:p>
          <w:p w14:paraId="102B7724" w14:textId="77777777" w:rsidR="00CD5A39" w:rsidRDefault="00CD5A39">
            <w:r>
              <w:t xml:space="preserve">2. </w:t>
            </w:r>
            <w:r w:rsidR="0069664C" w:rsidRPr="0069664C">
              <w:t xml:space="preserve">Selects dialogue node with </w:t>
            </w:r>
            <w:r w:rsidR="0069664C">
              <w:t>Speaker Name</w:t>
            </w:r>
            <w:r w:rsidR="0069664C" w:rsidRPr="0069664C">
              <w:t xml:space="preserve"> to modify.</w:t>
            </w:r>
          </w:p>
          <w:p w14:paraId="126485EE" w14:textId="77777777" w:rsidR="0069664C" w:rsidRDefault="0069664C">
            <w:r>
              <w:t xml:space="preserve">3. </w:t>
            </w:r>
            <w:r w:rsidR="008938C3" w:rsidRPr="008938C3">
              <w:t xml:space="preserve">Clicks on text field and edits </w:t>
            </w:r>
            <w:r w:rsidR="005955FF">
              <w:t>Speaker Name</w:t>
            </w:r>
            <w:r w:rsidR="008938C3" w:rsidRPr="008938C3">
              <w:t>.</w:t>
            </w:r>
          </w:p>
          <w:p w14:paraId="3A416316" w14:textId="41B4F36B" w:rsidR="005955FF" w:rsidRDefault="005955FF">
            <w:r>
              <w:t>4.</w:t>
            </w:r>
            <w:r w:rsidR="008E7D17">
              <w:t xml:space="preserve"> </w:t>
            </w:r>
            <w:r w:rsidR="008E7D17" w:rsidRPr="008E7D17">
              <w:t>System saves modified line.</w:t>
            </w:r>
          </w:p>
        </w:tc>
      </w:tr>
      <w:tr w:rsidR="00316378" w14:paraId="75931475" w14:textId="77777777">
        <w:tc>
          <w:tcPr>
            <w:tcW w:w="4320" w:type="dxa"/>
          </w:tcPr>
          <w:p w14:paraId="36E47E51" w14:textId="77777777" w:rsidR="00316378" w:rsidRDefault="00316378">
            <w:r>
              <w:t>Alternative Flow</w:t>
            </w:r>
          </w:p>
        </w:tc>
        <w:tc>
          <w:tcPr>
            <w:tcW w:w="4320" w:type="dxa"/>
          </w:tcPr>
          <w:p w14:paraId="76CEC61C" w14:textId="6149FDE1" w:rsidR="00316378" w:rsidRDefault="00A60544">
            <w:r>
              <w:t>None</w:t>
            </w:r>
          </w:p>
        </w:tc>
      </w:tr>
    </w:tbl>
    <w:p w14:paraId="69FD74FA" w14:textId="77777777" w:rsidR="00316378" w:rsidRDefault="00316378" w:rsidP="005F2957"/>
    <w:p w14:paraId="42C398A1" w14:textId="654FF905" w:rsidR="00297AA6" w:rsidRDefault="00297AA6" w:rsidP="00297AA6">
      <w:pPr>
        <w:pStyle w:val="Heading3"/>
      </w:pPr>
      <w:r>
        <w:t>Modify Dialogue 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97AA6" w14:paraId="6BB47FF1" w14:textId="77777777">
        <w:tc>
          <w:tcPr>
            <w:tcW w:w="4320" w:type="dxa"/>
          </w:tcPr>
          <w:p w14:paraId="64C31FBE" w14:textId="77777777" w:rsidR="00297AA6" w:rsidRDefault="00297AA6">
            <w:r>
              <w:t>Use Case Name</w:t>
            </w:r>
          </w:p>
        </w:tc>
        <w:tc>
          <w:tcPr>
            <w:tcW w:w="4320" w:type="dxa"/>
          </w:tcPr>
          <w:p w14:paraId="2CA5B243" w14:textId="10026054" w:rsidR="00297AA6" w:rsidRDefault="00297AA6">
            <w:r>
              <w:t>Modify Dialogue Line</w:t>
            </w:r>
          </w:p>
        </w:tc>
      </w:tr>
      <w:tr w:rsidR="00297AA6" w14:paraId="650E6BF9" w14:textId="77777777">
        <w:tc>
          <w:tcPr>
            <w:tcW w:w="4320" w:type="dxa"/>
          </w:tcPr>
          <w:p w14:paraId="069D24F5" w14:textId="77777777" w:rsidR="00297AA6" w:rsidRDefault="00297AA6">
            <w:r>
              <w:t>Description</w:t>
            </w:r>
          </w:p>
        </w:tc>
        <w:tc>
          <w:tcPr>
            <w:tcW w:w="4320" w:type="dxa"/>
          </w:tcPr>
          <w:p w14:paraId="559F8DC4" w14:textId="63311DD5" w:rsidR="00297AA6" w:rsidRDefault="00D22740">
            <w:r w:rsidRPr="00D22740">
              <w:t>A developer modifies a line of dialogue within the node system, updating the text displayed in the dialogue box.</w:t>
            </w:r>
          </w:p>
        </w:tc>
      </w:tr>
      <w:tr w:rsidR="00297AA6" w14:paraId="1079AD65" w14:textId="77777777">
        <w:tc>
          <w:tcPr>
            <w:tcW w:w="4320" w:type="dxa"/>
          </w:tcPr>
          <w:p w14:paraId="75510C24" w14:textId="77777777" w:rsidR="00297AA6" w:rsidRDefault="00297AA6">
            <w:r>
              <w:t>Actor(s)</w:t>
            </w:r>
          </w:p>
        </w:tc>
        <w:tc>
          <w:tcPr>
            <w:tcW w:w="4320" w:type="dxa"/>
          </w:tcPr>
          <w:p w14:paraId="414BB55E" w14:textId="77777777" w:rsidR="00297AA6" w:rsidRDefault="00297AA6">
            <w:r>
              <w:t>Developer</w:t>
            </w:r>
          </w:p>
        </w:tc>
      </w:tr>
      <w:tr w:rsidR="00297AA6" w14:paraId="230FD98A" w14:textId="77777777">
        <w:tc>
          <w:tcPr>
            <w:tcW w:w="4320" w:type="dxa"/>
          </w:tcPr>
          <w:p w14:paraId="26FDB1CB" w14:textId="77777777" w:rsidR="00297AA6" w:rsidRDefault="00297AA6">
            <w:r>
              <w:t>Precondition(s)</w:t>
            </w:r>
          </w:p>
        </w:tc>
        <w:tc>
          <w:tcPr>
            <w:tcW w:w="4320" w:type="dxa"/>
          </w:tcPr>
          <w:p w14:paraId="6D9A71C4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Node Graph Exists</w:t>
            </w:r>
          </w:p>
          <w:p w14:paraId="590B4ECF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Node Graph Window is Opened</w:t>
            </w:r>
          </w:p>
          <w:p w14:paraId="71C80FB7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Dialogue Node Exists</w:t>
            </w:r>
          </w:p>
        </w:tc>
      </w:tr>
      <w:tr w:rsidR="00297AA6" w14:paraId="5D4F0B48" w14:textId="77777777">
        <w:tc>
          <w:tcPr>
            <w:tcW w:w="4320" w:type="dxa"/>
          </w:tcPr>
          <w:p w14:paraId="321958ED" w14:textId="77777777" w:rsidR="00297AA6" w:rsidRDefault="00297AA6">
            <w:r>
              <w:t>Postcondition(s)</w:t>
            </w:r>
          </w:p>
        </w:tc>
        <w:tc>
          <w:tcPr>
            <w:tcW w:w="4320" w:type="dxa"/>
          </w:tcPr>
          <w:p w14:paraId="1175551E" w14:textId="61080304" w:rsidR="00297AA6" w:rsidRDefault="00E1438F">
            <w:r w:rsidRPr="00E75165">
              <w:t xml:space="preserve">The system saves the modified </w:t>
            </w:r>
            <w:r w:rsidR="003A29D2">
              <w:t>Dialogue</w:t>
            </w:r>
            <w:r w:rsidRPr="00E75165">
              <w:t xml:space="preserve"> </w:t>
            </w:r>
            <w:r w:rsidR="003A29D2">
              <w:t>Line</w:t>
            </w:r>
            <w:r w:rsidRPr="00E75165">
              <w:t xml:space="preserve"> within the node.</w:t>
            </w:r>
          </w:p>
        </w:tc>
      </w:tr>
      <w:tr w:rsidR="00297AA6" w14:paraId="03C9C695" w14:textId="77777777">
        <w:tc>
          <w:tcPr>
            <w:tcW w:w="4320" w:type="dxa"/>
          </w:tcPr>
          <w:p w14:paraId="3C70A984" w14:textId="77777777" w:rsidR="00297AA6" w:rsidRDefault="00297AA6">
            <w:r>
              <w:t>Trigger</w:t>
            </w:r>
          </w:p>
        </w:tc>
        <w:tc>
          <w:tcPr>
            <w:tcW w:w="4320" w:type="dxa"/>
          </w:tcPr>
          <w:p w14:paraId="4923F70F" w14:textId="575872D6" w:rsidR="00297AA6" w:rsidRDefault="00774792">
            <w:r w:rsidRPr="00774792">
              <w:t>User clicks on the dialogue text box and types inside it.</w:t>
            </w:r>
          </w:p>
        </w:tc>
      </w:tr>
      <w:tr w:rsidR="00297AA6" w14:paraId="4DD03054" w14:textId="77777777">
        <w:tc>
          <w:tcPr>
            <w:tcW w:w="4320" w:type="dxa"/>
          </w:tcPr>
          <w:p w14:paraId="6ED3E438" w14:textId="77777777" w:rsidR="00297AA6" w:rsidRDefault="00297AA6">
            <w:r>
              <w:t>Main Flow</w:t>
            </w:r>
          </w:p>
        </w:tc>
        <w:tc>
          <w:tcPr>
            <w:tcW w:w="4320" w:type="dxa"/>
          </w:tcPr>
          <w:p w14:paraId="2C68DC17" w14:textId="2EABA511" w:rsidR="00297AA6" w:rsidRDefault="001217A4">
            <w:r w:rsidRPr="001217A4">
              <w:t xml:space="preserve">1. Developer accesses the node graph. </w:t>
            </w:r>
            <w:r w:rsidRPr="001217A4">
              <w:br/>
              <w:t>2. Selects dialogue node with line to modify.</w:t>
            </w:r>
            <w:r w:rsidRPr="001217A4">
              <w:br/>
              <w:t>3. Clicks on text field and edits dialogue.</w:t>
            </w:r>
            <w:r w:rsidRPr="001217A4">
              <w:br/>
              <w:t>4. System saves modified line.</w:t>
            </w:r>
          </w:p>
        </w:tc>
      </w:tr>
      <w:tr w:rsidR="00297AA6" w14:paraId="560E7F49" w14:textId="77777777">
        <w:tc>
          <w:tcPr>
            <w:tcW w:w="4320" w:type="dxa"/>
          </w:tcPr>
          <w:p w14:paraId="46DAD56A" w14:textId="77777777" w:rsidR="00297AA6" w:rsidRDefault="00297AA6">
            <w:r>
              <w:t>Alternative Flow</w:t>
            </w:r>
          </w:p>
        </w:tc>
        <w:tc>
          <w:tcPr>
            <w:tcW w:w="4320" w:type="dxa"/>
          </w:tcPr>
          <w:p w14:paraId="543A279C" w14:textId="77777777" w:rsidR="00297AA6" w:rsidRDefault="00297AA6">
            <w:r>
              <w:t>None</w:t>
            </w:r>
          </w:p>
        </w:tc>
      </w:tr>
    </w:tbl>
    <w:p w14:paraId="5A5D2790" w14:textId="77777777" w:rsidR="00297AA6" w:rsidRDefault="00297AA6" w:rsidP="005F2957"/>
    <w:p w14:paraId="2B8D2FEA" w14:textId="6B3BECFD" w:rsidR="00297AA6" w:rsidRDefault="00A71E58" w:rsidP="00297AA6">
      <w:pPr>
        <w:pStyle w:val="Heading3"/>
      </w:pPr>
      <w:r>
        <w:t>Add Sprite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97AA6" w14:paraId="792EE193" w14:textId="77777777">
        <w:tc>
          <w:tcPr>
            <w:tcW w:w="4320" w:type="dxa"/>
          </w:tcPr>
          <w:p w14:paraId="6273F408" w14:textId="034F443F" w:rsidR="00297AA6" w:rsidRDefault="00A71E58">
            <w:r>
              <w:t>Use Case Name</w:t>
            </w:r>
          </w:p>
        </w:tc>
        <w:tc>
          <w:tcPr>
            <w:tcW w:w="4320" w:type="dxa"/>
          </w:tcPr>
          <w:p w14:paraId="1565B073" w14:textId="77777777" w:rsidR="00297AA6" w:rsidRDefault="00297AA6">
            <w:r>
              <w:t>Modify Speaker Name</w:t>
            </w:r>
          </w:p>
        </w:tc>
      </w:tr>
      <w:tr w:rsidR="00297AA6" w14:paraId="4755F607" w14:textId="77777777">
        <w:tc>
          <w:tcPr>
            <w:tcW w:w="4320" w:type="dxa"/>
          </w:tcPr>
          <w:p w14:paraId="1690AE47" w14:textId="77777777" w:rsidR="00297AA6" w:rsidRDefault="00297AA6">
            <w:r>
              <w:t>Description</w:t>
            </w:r>
          </w:p>
        </w:tc>
        <w:tc>
          <w:tcPr>
            <w:tcW w:w="4320" w:type="dxa"/>
          </w:tcPr>
          <w:p w14:paraId="477AA698" w14:textId="5ED9B898" w:rsidR="00297AA6" w:rsidRDefault="006751DE">
            <w:r w:rsidRPr="006751DE">
              <w:t xml:space="preserve">A developer adds a sprite or </w:t>
            </w:r>
            <w:r>
              <w:t>an</w:t>
            </w:r>
            <w:r w:rsidRPr="006751DE">
              <w:t xml:space="preserve"> image to the dialogue node, associating an image with the dialogue </w:t>
            </w:r>
            <w:r>
              <w:t>node</w:t>
            </w:r>
            <w:r w:rsidRPr="006751DE">
              <w:t>.</w:t>
            </w:r>
          </w:p>
        </w:tc>
      </w:tr>
      <w:tr w:rsidR="00297AA6" w14:paraId="4DB4C1C0" w14:textId="77777777">
        <w:tc>
          <w:tcPr>
            <w:tcW w:w="4320" w:type="dxa"/>
          </w:tcPr>
          <w:p w14:paraId="47CC3818" w14:textId="77777777" w:rsidR="00297AA6" w:rsidRDefault="00297AA6">
            <w:r>
              <w:t>Actor(s)</w:t>
            </w:r>
          </w:p>
        </w:tc>
        <w:tc>
          <w:tcPr>
            <w:tcW w:w="4320" w:type="dxa"/>
          </w:tcPr>
          <w:p w14:paraId="0090CA7D" w14:textId="77777777" w:rsidR="00297AA6" w:rsidRDefault="00297AA6">
            <w:r>
              <w:t>Developer</w:t>
            </w:r>
          </w:p>
        </w:tc>
      </w:tr>
      <w:tr w:rsidR="00297AA6" w14:paraId="6DE3F6AB" w14:textId="77777777">
        <w:tc>
          <w:tcPr>
            <w:tcW w:w="4320" w:type="dxa"/>
          </w:tcPr>
          <w:p w14:paraId="2A79C043" w14:textId="77777777" w:rsidR="00297AA6" w:rsidRDefault="00297AA6">
            <w:r>
              <w:t>Precondition(s)</w:t>
            </w:r>
          </w:p>
        </w:tc>
        <w:tc>
          <w:tcPr>
            <w:tcW w:w="4320" w:type="dxa"/>
          </w:tcPr>
          <w:p w14:paraId="1BD1A3A8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Node Graph Exists</w:t>
            </w:r>
          </w:p>
          <w:p w14:paraId="54802B4A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Node Graph Window is Opened</w:t>
            </w:r>
          </w:p>
          <w:p w14:paraId="0C5D2F15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Dialogue Node Exists</w:t>
            </w:r>
          </w:p>
        </w:tc>
      </w:tr>
      <w:tr w:rsidR="00297AA6" w14:paraId="3B61FC97" w14:textId="77777777">
        <w:tc>
          <w:tcPr>
            <w:tcW w:w="4320" w:type="dxa"/>
          </w:tcPr>
          <w:p w14:paraId="5D7AE73E" w14:textId="77777777" w:rsidR="00297AA6" w:rsidRDefault="00297AA6">
            <w:r>
              <w:t>Postcondition(s)</w:t>
            </w:r>
          </w:p>
        </w:tc>
        <w:tc>
          <w:tcPr>
            <w:tcW w:w="4320" w:type="dxa"/>
          </w:tcPr>
          <w:p w14:paraId="4F062FBB" w14:textId="020D50E0" w:rsidR="00297AA6" w:rsidRDefault="00EB7B4B">
            <w:r w:rsidRPr="00EB7B4B">
              <w:t>Specified sprite displays alongside the dialogue line in the UI.</w:t>
            </w:r>
          </w:p>
        </w:tc>
      </w:tr>
      <w:tr w:rsidR="00297AA6" w14:paraId="1600B408" w14:textId="77777777">
        <w:tc>
          <w:tcPr>
            <w:tcW w:w="4320" w:type="dxa"/>
          </w:tcPr>
          <w:p w14:paraId="3923F6A9" w14:textId="77777777" w:rsidR="00297AA6" w:rsidRDefault="00297AA6">
            <w:r>
              <w:t>Trigger</w:t>
            </w:r>
          </w:p>
        </w:tc>
        <w:tc>
          <w:tcPr>
            <w:tcW w:w="4320" w:type="dxa"/>
          </w:tcPr>
          <w:p w14:paraId="33BA8803" w14:textId="1D56C9F7" w:rsidR="00297AA6" w:rsidRDefault="00355AE7">
            <w:r w:rsidRPr="00355AE7">
              <w:t>User clicks “Add Sprite” in dialogue node.</w:t>
            </w:r>
          </w:p>
        </w:tc>
      </w:tr>
      <w:tr w:rsidR="00297AA6" w14:paraId="74E9AE92" w14:textId="77777777">
        <w:tc>
          <w:tcPr>
            <w:tcW w:w="4320" w:type="dxa"/>
          </w:tcPr>
          <w:p w14:paraId="340761B0" w14:textId="77777777" w:rsidR="00297AA6" w:rsidRDefault="00297AA6">
            <w:r>
              <w:t>Main Flow</w:t>
            </w:r>
          </w:p>
        </w:tc>
        <w:tc>
          <w:tcPr>
            <w:tcW w:w="4320" w:type="dxa"/>
          </w:tcPr>
          <w:p w14:paraId="7220F1D0" w14:textId="5EC55CF1" w:rsidR="00297AA6" w:rsidRDefault="00487DE4">
            <w:r w:rsidRPr="00487DE4">
              <w:t>1. Developer accesses node graph.</w:t>
            </w:r>
            <w:r w:rsidRPr="00487DE4">
              <w:br/>
              <w:t>2. Opens dialogue node.</w:t>
            </w:r>
            <w:r w:rsidRPr="00487DE4">
              <w:br/>
              <w:t>3. Selects “Add Sprite” and chooses file.</w:t>
            </w:r>
            <w:r w:rsidRPr="00487DE4">
              <w:br/>
              <w:t>4. System associates selected sprite with dialogue node.</w:t>
            </w:r>
          </w:p>
        </w:tc>
      </w:tr>
      <w:tr w:rsidR="00297AA6" w14:paraId="5E61A59D" w14:textId="77777777">
        <w:tc>
          <w:tcPr>
            <w:tcW w:w="4320" w:type="dxa"/>
          </w:tcPr>
          <w:p w14:paraId="43DB1A8A" w14:textId="77777777" w:rsidR="00297AA6" w:rsidRDefault="00297AA6">
            <w:r>
              <w:lastRenderedPageBreak/>
              <w:t>Alternative Flow</w:t>
            </w:r>
          </w:p>
        </w:tc>
        <w:tc>
          <w:tcPr>
            <w:tcW w:w="4320" w:type="dxa"/>
          </w:tcPr>
          <w:p w14:paraId="4795F194" w14:textId="219B38B0" w:rsidR="00297AA6" w:rsidRDefault="00FD748E">
            <w:r w:rsidRPr="00D421C3">
              <w:t>The developer</w:t>
            </w:r>
            <w:r w:rsidR="00D421C3" w:rsidRPr="00D421C3">
              <w:t xml:space="preserve"> drags the desired sprite from Project Folder directly into the dialogue node.</w:t>
            </w:r>
          </w:p>
        </w:tc>
      </w:tr>
    </w:tbl>
    <w:p w14:paraId="5F3912A5" w14:textId="77777777" w:rsidR="00297AA6" w:rsidRDefault="00297AA6" w:rsidP="005F2957"/>
    <w:p w14:paraId="1F8DD6F8" w14:textId="1E5843B3" w:rsidR="00297AA6" w:rsidRDefault="00E776E5" w:rsidP="00297AA6">
      <w:pPr>
        <w:pStyle w:val="Heading3"/>
      </w:pPr>
      <w:r w:rsidRPr="00E776E5">
        <w:t>Add Background 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97AA6" w14:paraId="6D4F757B" w14:textId="77777777">
        <w:tc>
          <w:tcPr>
            <w:tcW w:w="4320" w:type="dxa"/>
          </w:tcPr>
          <w:p w14:paraId="1F7CA89C" w14:textId="77777777" w:rsidR="00297AA6" w:rsidRDefault="00297AA6">
            <w:r>
              <w:t>Use Case Name</w:t>
            </w:r>
          </w:p>
        </w:tc>
        <w:tc>
          <w:tcPr>
            <w:tcW w:w="4320" w:type="dxa"/>
          </w:tcPr>
          <w:p w14:paraId="0C5D2B36" w14:textId="68D1E74C" w:rsidR="00297AA6" w:rsidRDefault="00E776E5">
            <w:r w:rsidRPr="00E776E5">
              <w:t>Add Background Image</w:t>
            </w:r>
          </w:p>
        </w:tc>
      </w:tr>
      <w:tr w:rsidR="00297AA6" w14:paraId="0ABA6CA2" w14:textId="77777777">
        <w:tc>
          <w:tcPr>
            <w:tcW w:w="4320" w:type="dxa"/>
          </w:tcPr>
          <w:p w14:paraId="1C5AD8BC" w14:textId="77777777" w:rsidR="00297AA6" w:rsidRDefault="00297AA6">
            <w:r>
              <w:t>Description</w:t>
            </w:r>
          </w:p>
        </w:tc>
        <w:tc>
          <w:tcPr>
            <w:tcW w:w="4320" w:type="dxa"/>
          </w:tcPr>
          <w:p w14:paraId="6439713F" w14:textId="54B7128D" w:rsidR="00297AA6" w:rsidRDefault="005B69A9">
            <w:r w:rsidRPr="005B69A9">
              <w:t>A developer adds a background image to the node, setting the visual background of the scene for the dialogue.</w:t>
            </w:r>
          </w:p>
        </w:tc>
      </w:tr>
      <w:tr w:rsidR="00297AA6" w14:paraId="3ED3AACE" w14:textId="77777777">
        <w:tc>
          <w:tcPr>
            <w:tcW w:w="4320" w:type="dxa"/>
          </w:tcPr>
          <w:p w14:paraId="2CE64829" w14:textId="77777777" w:rsidR="00297AA6" w:rsidRDefault="00297AA6">
            <w:r>
              <w:t>Actor(s)</w:t>
            </w:r>
          </w:p>
        </w:tc>
        <w:tc>
          <w:tcPr>
            <w:tcW w:w="4320" w:type="dxa"/>
          </w:tcPr>
          <w:p w14:paraId="196B2769" w14:textId="77777777" w:rsidR="00297AA6" w:rsidRDefault="00297AA6">
            <w:r>
              <w:t>Developer</w:t>
            </w:r>
          </w:p>
        </w:tc>
      </w:tr>
      <w:tr w:rsidR="00297AA6" w14:paraId="1E3B7323" w14:textId="77777777">
        <w:tc>
          <w:tcPr>
            <w:tcW w:w="4320" w:type="dxa"/>
          </w:tcPr>
          <w:p w14:paraId="594C7B7F" w14:textId="77777777" w:rsidR="00297AA6" w:rsidRDefault="00297AA6">
            <w:r>
              <w:t>Precondition(s)</w:t>
            </w:r>
          </w:p>
        </w:tc>
        <w:tc>
          <w:tcPr>
            <w:tcW w:w="4320" w:type="dxa"/>
          </w:tcPr>
          <w:p w14:paraId="662AAF18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Node Graph Exists</w:t>
            </w:r>
          </w:p>
          <w:p w14:paraId="0E8C2482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Node Graph Window is Opened</w:t>
            </w:r>
          </w:p>
          <w:p w14:paraId="7A2951FE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Dialogue Node Exists</w:t>
            </w:r>
          </w:p>
        </w:tc>
      </w:tr>
      <w:tr w:rsidR="00297AA6" w14:paraId="320F2CE5" w14:textId="77777777">
        <w:tc>
          <w:tcPr>
            <w:tcW w:w="4320" w:type="dxa"/>
          </w:tcPr>
          <w:p w14:paraId="69BCD4E9" w14:textId="77777777" w:rsidR="00297AA6" w:rsidRDefault="00297AA6">
            <w:r>
              <w:t>Postcondition(s)</w:t>
            </w:r>
          </w:p>
        </w:tc>
        <w:tc>
          <w:tcPr>
            <w:tcW w:w="4320" w:type="dxa"/>
          </w:tcPr>
          <w:p w14:paraId="0C40EEA0" w14:textId="10C6C8B0" w:rsidR="00297AA6" w:rsidRDefault="00231F00">
            <w:r w:rsidRPr="00231F00">
              <w:t>Selected background image displays in the scene.</w:t>
            </w:r>
          </w:p>
        </w:tc>
      </w:tr>
      <w:tr w:rsidR="00297AA6" w14:paraId="4D2E16C0" w14:textId="77777777">
        <w:tc>
          <w:tcPr>
            <w:tcW w:w="4320" w:type="dxa"/>
          </w:tcPr>
          <w:p w14:paraId="0B3A0C96" w14:textId="77777777" w:rsidR="00297AA6" w:rsidRDefault="00297AA6">
            <w:r>
              <w:t>Trigger</w:t>
            </w:r>
          </w:p>
        </w:tc>
        <w:tc>
          <w:tcPr>
            <w:tcW w:w="4320" w:type="dxa"/>
          </w:tcPr>
          <w:p w14:paraId="4D017D3B" w14:textId="3EA7A160" w:rsidR="00297AA6" w:rsidRDefault="00A24943">
            <w:r w:rsidRPr="00A24943">
              <w:t>User clicks “Add Background” in dialogue node.</w:t>
            </w:r>
          </w:p>
        </w:tc>
      </w:tr>
      <w:tr w:rsidR="00297AA6" w14:paraId="73C8213E" w14:textId="77777777">
        <w:tc>
          <w:tcPr>
            <w:tcW w:w="4320" w:type="dxa"/>
          </w:tcPr>
          <w:p w14:paraId="7C2BA72D" w14:textId="77777777" w:rsidR="00297AA6" w:rsidRDefault="00297AA6">
            <w:r>
              <w:t>Main Flow</w:t>
            </w:r>
          </w:p>
        </w:tc>
        <w:tc>
          <w:tcPr>
            <w:tcW w:w="4320" w:type="dxa"/>
          </w:tcPr>
          <w:p w14:paraId="3149B597" w14:textId="25560AD5" w:rsidR="00297AA6" w:rsidRDefault="00581FE2">
            <w:r w:rsidRPr="00581FE2">
              <w:t>1. Developer accesses node graph.</w:t>
            </w:r>
            <w:r w:rsidRPr="00581FE2">
              <w:br/>
              <w:t>2. Opens dialogue node.</w:t>
            </w:r>
            <w:r w:rsidRPr="00581FE2">
              <w:br/>
              <w:t>3. Clicks “Add Background” and chooses file.</w:t>
            </w:r>
            <w:r w:rsidRPr="00581FE2">
              <w:br/>
              <w:t>4. System displays chosen background image within the scene when triggered.</w:t>
            </w:r>
          </w:p>
        </w:tc>
      </w:tr>
      <w:tr w:rsidR="00297AA6" w14:paraId="0737BE60" w14:textId="77777777">
        <w:tc>
          <w:tcPr>
            <w:tcW w:w="4320" w:type="dxa"/>
          </w:tcPr>
          <w:p w14:paraId="5FB03AFD" w14:textId="77777777" w:rsidR="00297AA6" w:rsidRDefault="00297AA6">
            <w:r>
              <w:t>Alternative Flow</w:t>
            </w:r>
          </w:p>
        </w:tc>
        <w:tc>
          <w:tcPr>
            <w:tcW w:w="4320" w:type="dxa"/>
          </w:tcPr>
          <w:p w14:paraId="06D3D24E" w14:textId="46970C17" w:rsidR="00297AA6" w:rsidRDefault="00FD748E">
            <w:r w:rsidRPr="00FD748E">
              <w:t>Developer drags the desired background image from Project Folder directly into the dialogue node.</w:t>
            </w:r>
          </w:p>
        </w:tc>
      </w:tr>
    </w:tbl>
    <w:p w14:paraId="627437CE" w14:textId="77777777" w:rsidR="00297AA6" w:rsidRDefault="00297AA6" w:rsidP="005F2957"/>
    <w:p w14:paraId="3A85F9D3" w14:textId="6D377979" w:rsidR="00297AA6" w:rsidRDefault="003C014D" w:rsidP="00297AA6">
      <w:pPr>
        <w:pStyle w:val="Heading3"/>
      </w:pPr>
      <w:r w:rsidRPr="003C014D">
        <w:t>Add Camera Effect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97AA6" w14:paraId="45AD19F8" w14:textId="77777777">
        <w:tc>
          <w:tcPr>
            <w:tcW w:w="4320" w:type="dxa"/>
          </w:tcPr>
          <w:p w14:paraId="40CDE1BA" w14:textId="77777777" w:rsidR="00297AA6" w:rsidRDefault="00297AA6">
            <w:r>
              <w:t>Use Case Name</w:t>
            </w:r>
          </w:p>
        </w:tc>
        <w:tc>
          <w:tcPr>
            <w:tcW w:w="4320" w:type="dxa"/>
          </w:tcPr>
          <w:p w14:paraId="355980C0" w14:textId="0E96A590" w:rsidR="00297AA6" w:rsidRDefault="003C014D">
            <w:r w:rsidRPr="003C014D">
              <w:t>Add Camera Effect</w:t>
            </w:r>
          </w:p>
        </w:tc>
      </w:tr>
      <w:tr w:rsidR="00297AA6" w14:paraId="19565258" w14:textId="77777777">
        <w:tc>
          <w:tcPr>
            <w:tcW w:w="4320" w:type="dxa"/>
          </w:tcPr>
          <w:p w14:paraId="1CCA1F3B" w14:textId="77777777" w:rsidR="00297AA6" w:rsidRDefault="00297AA6">
            <w:r>
              <w:t>Description</w:t>
            </w:r>
          </w:p>
        </w:tc>
        <w:tc>
          <w:tcPr>
            <w:tcW w:w="4320" w:type="dxa"/>
          </w:tcPr>
          <w:p w14:paraId="111CCFA3" w14:textId="62782BBB" w:rsidR="00297AA6" w:rsidRDefault="006213FF">
            <w:r w:rsidRPr="006213FF">
              <w:t>A developer adds a camera effect prefab to the dialogue node, enabling visual camera effects during the dialogue.</w:t>
            </w:r>
          </w:p>
        </w:tc>
      </w:tr>
      <w:tr w:rsidR="00297AA6" w14:paraId="51C48268" w14:textId="77777777">
        <w:tc>
          <w:tcPr>
            <w:tcW w:w="4320" w:type="dxa"/>
          </w:tcPr>
          <w:p w14:paraId="1FA1C14E" w14:textId="77777777" w:rsidR="00297AA6" w:rsidRDefault="00297AA6">
            <w:r>
              <w:t>Actor(s)</w:t>
            </w:r>
          </w:p>
        </w:tc>
        <w:tc>
          <w:tcPr>
            <w:tcW w:w="4320" w:type="dxa"/>
          </w:tcPr>
          <w:p w14:paraId="1B817DD1" w14:textId="77777777" w:rsidR="00297AA6" w:rsidRDefault="00297AA6">
            <w:r>
              <w:t>Developer</w:t>
            </w:r>
          </w:p>
        </w:tc>
      </w:tr>
      <w:tr w:rsidR="00297AA6" w14:paraId="7E235395" w14:textId="77777777">
        <w:tc>
          <w:tcPr>
            <w:tcW w:w="4320" w:type="dxa"/>
          </w:tcPr>
          <w:p w14:paraId="7ACBB48E" w14:textId="77777777" w:rsidR="00297AA6" w:rsidRDefault="00297AA6">
            <w:r>
              <w:t>Precondition(s)</w:t>
            </w:r>
          </w:p>
        </w:tc>
        <w:tc>
          <w:tcPr>
            <w:tcW w:w="4320" w:type="dxa"/>
          </w:tcPr>
          <w:p w14:paraId="73DAB78D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Node Graph Exists</w:t>
            </w:r>
          </w:p>
          <w:p w14:paraId="28C081C1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Node Graph Window is Opened</w:t>
            </w:r>
          </w:p>
          <w:p w14:paraId="04F67641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Dialogue Node Exists</w:t>
            </w:r>
          </w:p>
        </w:tc>
      </w:tr>
      <w:tr w:rsidR="00297AA6" w14:paraId="6C854AF4" w14:textId="77777777">
        <w:tc>
          <w:tcPr>
            <w:tcW w:w="4320" w:type="dxa"/>
          </w:tcPr>
          <w:p w14:paraId="2C4A6F45" w14:textId="77777777" w:rsidR="00297AA6" w:rsidRDefault="00297AA6">
            <w:r>
              <w:t>Postcondition(s)</w:t>
            </w:r>
          </w:p>
        </w:tc>
        <w:tc>
          <w:tcPr>
            <w:tcW w:w="4320" w:type="dxa"/>
          </w:tcPr>
          <w:p w14:paraId="3E9B7286" w14:textId="0BE52DFC" w:rsidR="00297AA6" w:rsidRDefault="00C5503B">
            <w:r w:rsidRPr="00C5503B">
              <w:t xml:space="preserve">Selected camera </w:t>
            </w:r>
            <w:r w:rsidR="00241FD9" w:rsidRPr="00C5503B">
              <w:t xml:space="preserve">effect </w:t>
            </w:r>
            <w:r w:rsidR="00241FD9">
              <w:t>is</w:t>
            </w:r>
            <w:r w:rsidRPr="00C5503B">
              <w:t xml:space="preserve"> triggered during the dialogue when the node is executed.</w:t>
            </w:r>
          </w:p>
        </w:tc>
      </w:tr>
      <w:tr w:rsidR="00297AA6" w14:paraId="7E9D095D" w14:textId="77777777">
        <w:tc>
          <w:tcPr>
            <w:tcW w:w="4320" w:type="dxa"/>
          </w:tcPr>
          <w:p w14:paraId="50996F65" w14:textId="77777777" w:rsidR="00297AA6" w:rsidRDefault="00297AA6">
            <w:r>
              <w:t>Trigger</w:t>
            </w:r>
          </w:p>
        </w:tc>
        <w:tc>
          <w:tcPr>
            <w:tcW w:w="4320" w:type="dxa"/>
          </w:tcPr>
          <w:p w14:paraId="2953602B" w14:textId="794863DE" w:rsidR="00297AA6" w:rsidRDefault="00241FD9">
            <w:r w:rsidRPr="00241FD9">
              <w:t>User selects “Add Camera Effect” in dialogue node.</w:t>
            </w:r>
          </w:p>
        </w:tc>
      </w:tr>
      <w:tr w:rsidR="00297AA6" w14:paraId="1B48E509" w14:textId="77777777">
        <w:tc>
          <w:tcPr>
            <w:tcW w:w="4320" w:type="dxa"/>
          </w:tcPr>
          <w:p w14:paraId="697D3A61" w14:textId="77777777" w:rsidR="00297AA6" w:rsidRDefault="00297AA6">
            <w:r>
              <w:t>Main Flow</w:t>
            </w:r>
          </w:p>
        </w:tc>
        <w:tc>
          <w:tcPr>
            <w:tcW w:w="4320" w:type="dxa"/>
          </w:tcPr>
          <w:p w14:paraId="16D59885" w14:textId="73BB74D4" w:rsidR="00297AA6" w:rsidRDefault="00750220">
            <w:r w:rsidRPr="00750220">
              <w:t>1. Developer accesses node graph.</w:t>
            </w:r>
            <w:r w:rsidRPr="00750220">
              <w:br/>
              <w:t>2. Opens dialogue node.</w:t>
            </w:r>
            <w:r w:rsidRPr="00750220">
              <w:br/>
              <w:t>3. Selects “Add Camera Effect” and chooses a prefab.</w:t>
            </w:r>
            <w:r w:rsidRPr="00750220">
              <w:br/>
              <w:t>4. System links the camera effect to the node for execution during dialogue.</w:t>
            </w:r>
          </w:p>
        </w:tc>
      </w:tr>
      <w:tr w:rsidR="00297AA6" w14:paraId="3DC812FB" w14:textId="77777777">
        <w:tc>
          <w:tcPr>
            <w:tcW w:w="4320" w:type="dxa"/>
          </w:tcPr>
          <w:p w14:paraId="56873F05" w14:textId="77777777" w:rsidR="00297AA6" w:rsidRDefault="00297AA6">
            <w:r>
              <w:lastRenderedPageBreak/>
              <w:t>Alternative Flow</w:t>
            </w:r>
          </w:p>
        </w:tc>
        <w:tc>
          <w:tcPr>
            <w:tcW w:w="4320" w:type="dxa"/>
          </w:tcPr>
          <w:p w14:paraId="1D8977DD" w14:textId="767CE20D" w:rsidR="00297AA6" w:rsidRDefault="00760866">
            <w:r w:rsidRPr="00760866">
              <w:t>Developer drags the desired camera effect prefab from Project Folder directly into the dialogue node.</w:t>
            </w:r>
          </w:p>
        </w:tc>
      </w:tr>
    </w:tbl>
    <w:p w14:paraId="6826FB5C" w14:textId="77777777" w:rsidR="00297AA6" w:rsidRDefault="00297AA6" w:rsidP="005F2957"/>
    <w:p w14:paraId="5ED2A6F1" w14:textId="44B345FD" w:rsidR="00297AA6" w:rsidRDefault="00566A38" w:rsidP="00297AA6">
      <w:pPr>
        <w:pStyle w:val="Heading3"/>
      </w:pPr>
      <w:r w:rsidRPr="00566A38">
        <w:t>Add Visual FX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97AA6" w14:paraId="344CAB6F" w14:textId="77777777">
        <w:tc>
          <w:tcPr>
            <w:tcW w:w="4320" w:type="dxa"/>
          </w:tcPr>
          <w:p w14:paraId="525B5EB7" w14:textId="77777777" w:rsidR="00297AA6" w:rsidRDefault="00297AA6">
            <w:r>
              <w:t>Use Case Name</w:t>
            </w:r>
          </w:p>
        </w:tc>
        <w:tc>
          <w:tcPr>
            <w:tcW w:w="4320" w:type="dxa"/>
          </w:tcPr>
          <w:p w14:paraId="164D734A" w14:textId="48BD9843" w:rsidR="00297AA6" w:rsidRDefault="00566A38">
            <w:r w:rsidRPr="00566A38">
              <w:t>Add Visual FX</w:t>
            </w:r>
          </w:p>
        </w:tc>
      </w:tr>
      <w:tr w:rsidR="00297AA6" w14:paraId="47CCF909" w14:textId="77777777">
        <w:tc>
          <w:tcPr>
            <w:tcW w:w="4320" w:type="dxa"/>
          </w:tcPr>
          <w:p w14:paraId="7C599B16" w14:textId="77777777" w:rsidR="00297AA6" w:rsidRDefault="00297AA6">
            <w:r>
              <w:t>Description</w:t>
            </w:r>
          </w:p>
        </w:tc>
        <w:tc>
          <w:tcPr>
            <w:tcW w:w="4320" w:type="dxa"/>
          </w:tcPr>
          <w:p w14:paraId="149F8C10" w14:textId="74837FB6" w:rsidR="00297AA6" w:rsidRDefault="00C21852">
            <w:r w:rsidRPr="00C21852">
              <w:t>A developer adds a visual FX prefab to the dialogue node, associating visual effects with the dialogue.</w:t>
            </w:r>
          </w:p>
        </w:tc>
      </w:tr>
      <w:tr w:rsidR="00297AA6" w14:paraId="25B58030" w14:textId="77777777">
        <w:tc>
          <w:tcPr>
            <w:tcW w:w="4320" w:type="dxa"/>
          </w:tcPr>
          <w:p w14:paraId="1D7AA317" w14:textId="77777777" w:rsidR="00297AA6" w:rsidRDefault="00297AA6">
            <w:r>
              <w:t>Actor(s)</w:t>
            </w:r>
          </w:p>
        </w:tc>
        <w:tc>
          <w:tcPr>
            <w:tcW w:w="4320" w:type="dxa"/>
          </w:tcPr>
          <w:p w14:paraId="04CF7483" w14:textId="77777777" w:rsidR="00297AA6" w:rsidRDefault="00297AA6">
            <w:r>
              <w:t>Developer</w:t>
            </w:r>
          </w:p>
        </w:tc>
      </w:tr>
      <w:tr w:rsidR="00297AA6" w14:paraId="6D2B35BA" w14:textId="77777777">
        <w:tc>
          <w:tcPr>
            <w:tcW w:w="4320" w:type="dxa"/>
          </w:tcPr>
          <w:p w14:paraId="3F036690" w14:textId="77777777" w:rsidR="00297AA6" w:rsidRDefault="00297AA6">
            <w:r>
              <w:t>Precondition(s)</w:t>
            </w:r>
          </w:p>
        </w:tc>
        <w:tc>
          <w:tcPr>
            <w:tcW w:w="4320" w:type="dxa"/>
          </w:tcPr>
          <w:p w14:paraId="008273D7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Node Graph Exists</w:t>
            </w:r>
          </w:p>
          <w:p w14:paraId="27A2A432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Node Graph Window is Opened</w:t>
            </w:r>
          </w:p>
          <w:p w14:paraId="03C6655C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Dialogue Node Exists</w:t>
            </w:r>
          </w:p>
        </w:tc>
      </w:tr>
      <w:tr w:rsidR="00297AA6" w14:paraId="691DDE16" w14:textId="77777777">
        <w:tc>
          <w:tcPr>
            <w:tcW w:w="4320" w:type="dxa"/>
          </w:tcPr>
          <w:p w14:paraId="2DB904B7" w14:textId="77777777" w:rsidR="00297AA6" w:rsidRDefault="00297AA6">
            <w:r>
              <w:t>Postcondition(s)</w:t>
            </w:r>
          </w:p>
        </w:tc>
        <w:tc>
          <w:tcPr>
            <w:tcW w:w="4320" w:type="dxa"/>
          </w:tcPr>
          <w:p w14:paraId="2DF69E26" w14:textId="55DE827D" w:rsidR="00297AA6" w:rsidRDefault="00383408">
            <w:r w:rsidRPr="00383408">
              <w:t>Visual FX activates when the dialogue node is executed.</w:t>
            </w:r>
          </w:p>
        </w:tc>
      </w:tr>
      <w:tr w:rsidR="00297AA6" w14:paraId="52BD16E6" w14:textId="77777777">
        <w:tc>
          <w:tcPr>
            <w:tcW w:w="4320" w:type="dxa"/>
          </w:tcPr>
          <w:p w14:paraId="39DDDA5E" w14:textId="77777777" w:rsidR="00297AA6" w:rsidRDefault="00297AA6">
            <w:r>
              <w:t>Trigger</w:t>
            </w:r>
          </w:p>
        </w:tc>
        <w:tc>
          <w:tcPr>
            <w:tcW w:w="4320" w:type="dxa"/>
          </w:tcPr>
          <w:p w14:paraId="0F0F22F7" w14:textId="1E62B13F" w:rsidR="00297AA6" w:rsidRDefault="00C94527">
            <w:r w:rsidRPr="00C94527">
              <w:t>User clicks “Add Visual FX” in dialogue node.</w:t>
            </w:r>
          </w:p>
        </w:tc>
      </w:tr>
      <w:tr w:rsidR="00297AA6" w14:paraId="6F7B9E02" w14:textId="77777777">
        <w:tc>
          <w:tcPr>
            <w:tcW w:w="4320" w:type="dxa"/>
          </w:tcPr>
          <w:p w14:paraId="3B246619" w14:textId="77777777" w:rsidR="00297AA6" w:rsidRDefault="00297AA6">
            <w:r>
              <w:t>Main Flow</w:t>
            </w:r>
          </w:p>
        </w:tc>
        <w:tc>
          <w:tcPr>
            <w:tcW w:w="4320" w:type="dxa"/>
          </w:tcPr>
          <w:p w14:paraId="4EA6C90C" w14:textId="55E4FB74" w:rsidR="00297AA6" w:rsidRDefault="004D22D2">
            <w:r w:rsidRPr="004D22D2">
              <w:t>1. Developer accesses node graph.</w:t>
            </w:r>
            <w:r w:rsidRPr="004D22D2">
              <w:br/>
              <w:t>2. Opens dialogue node.</w:t>
            </w:r>
            <w:r w:rsidRPr="004D22D2">
              <w:br/>
              <w:t>3. Selects “Add Visual FX” and chooses prefab.</w:t>
            </w:r>
            <w:r w:rsidRPr="004D22D2">
              <w:br/>
              <w:t>4. System links FX prefab to node, to activate with the dialogue.</w:t>
            </w:r>
          </w:p>
        </w:tc>
      </w:tr>
      <w:tr w:rsidR="00297AA6" w14:paraId="5BEF07B9" w14:textId="77777777">
        <w:tc>
          <w:tcPr>
            <w:tcW w:w="4320" w:type="dxa"/>
          </w:tcPr>
          <w:p w14:paraId="7469ABF5" w14:textId="77777777" w:rsidR="00297AA6" w:rsidRDefault="00297AA6">
            <w:r>
              <w:t>Alternative Flow</w:t>
            </w:r>
          </w:p>
        </w:tc>
        <w:tc>
          <w:tcPr>
            <w:tcW w:w="4320" w:type="dxa"/>
          </w:tcPr>
          <w:p w14:paraId="14F6D250" w14:textId="748F21EC" w:rsidR="00297AA6" w:rsidRDefault="00E42566">
            <w:r w:rsidRPr="00E42566">
              <w:t>Developer drags the desired visual FX prefab from Project Folder directly into the dialogue node.</w:t>
            </w:r>
          </w:p>
        </w:tc>
      </w:tr>
    </w:tbl>
    <w:p w14:paraId="36726D2A" w14:textId="77777777" w:rsidR="00297AA6" w:rsidRDefault="00297AA6" w:rsidP="005F2957"/>
    <w:p w14:paraId="41D3DF39" w14:textId="6252B8F4" w:rsidR="00297AA6" w:rsidRDefault="002D3255" w:rsidP="00297AA6">
      <w:pPr>
        <w:pStyle w:val="Heading3"/>
      </w:pPr>
      <w:r w:rsidRPr="002D3255">
        <w:t>Add Sound Effects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97AA6" w14:paraId="7D2835FF" w14:textId="77777777">
        <w:tc>
          <w:tcPr>
            <w:tcW w:w="4320" w:type="dxa"/>
          </w:tcPr>
          <w:p w14:paraId="7827570F" w14:textId="77777777" w:rsidR="00297AA6" w:rsidRDefault="00297AA6">
            <w:r>
              <w:t>Use Case Name</w:t>
            </w:r>
          </w:p>
        </w:tc>
        <w:tc>
          <w:tcPr>
            <w:tcW w:w="4320" w:type="dxa"/>
          </w:tcPr>
          <w:p w14:paraId="1843D3FC" w14:textId="6AECC813" w:rsidR="00297AA6" w:rsidRDefault="00746E75">
            <w:r w:rsidRPr="00746E75">
              <w:t>Add Sound Effects</w:t>
            </w:r>
          </w:p>
        </w:tc>
      </w:tr>
      <w:tr w:rsidR="00297AA6" w14:paraId="45C68258" w14:textId="77777777">
        <w:tc>
          <w:tcPr>
            <w:tcW w:w="4320" w:type="dxa"/>
          </w:tcPr>
          <w:p w14:paraId="0AAC7479" w14:textId="77777777" w:rsidR="00297AA6" w:rsidRDefault="00297AA6">
            <w:r>
              <w:t>Description</w:t>
            </w:r>
          </w:p>
        </w:tc>
        <w:tc>
          <w:tcPr>
            <w:tcW w:w="4320" w:type="dxa"/>
          </w:tcPr>
          <w:p w14:paraId="14FCEAC0" w14:textId="5A0F1677" w:rsidR="00297AA6" w:rsidRDefault="00D63F66">
            <w:r w:rsidRPr="00D63F66">
              <w:t>A developer adds a sound effect to the dialogue node, associating audio effects with the dialogue line.</w:t>
            </w:r>
          </w:p>
        </w:tc>
      </w:tr>
      <w:tr w:rsidR="00297AA6" w14:paraId="4572B6FF" w14:textId="77777777">
        <w:tc>
          <w:tcPr>
            <w:tcW w:w="4320" w:type="dxa"/>
          </w:tcPr>
          <w:p w14:paraId="6B834574" w14:textId="77777777" w:rsidR="00297AA6" w:rsidRDefault="00297AA6">
            <w:r>
              <w:t>Actor(s)</w:t>
            </w:r>
          </w:p>
        </w:tc>
        <w:tc>
          <w:tcPr>
            <w:tcW w:w="4320" w:type="dxa"/>
          </w:tcPr>
          <w:p w14:paraId="260C6B07" w14:textId="77777777" w:rsidR="00297AA6" w:rsidRDefault="00297AA6">
            <w:r>
              <w:t>Developer</w:t>
            </w:r>
          </w:p>
        </w:tc>
      </w:tr>
      <w:tr w:rsidR="00297AA6" w14:paraId="08C1D12A" w14:textId="77777777">
        <w:tc>
          <w:tcPr>
            <w:tcW w:w="4320" w:type="dxa"/>
          </w:tcPr>
          <w:p w14:paraId="5CE32B1A" w14:textId="77777777" w:rsidR="00297AA6" w:rsidRDefault="00297AA6">
            <w:r>
              <w:t>Precondition(s)</w:t>
            </w:r>
          </w:p>
        </w:tc>
        <w:tc>
          <w:tcPr>
            <w:tcW w:w="4320" w:type="dxa"/>
          </w:tcPr>
          <w:p w14:paraId="11F975D1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Node Graph Exists</w:t>
            </w:r>
          </w:p>
          <w:p w14:paraId="2A297F96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Node Graph Window is Opened</w:t>
            </w:r>
          </w:p>
          <w:p w14:paraId="2F7A7AB2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Dialogue Node Exists</w:t>
            </w:r>
          </w:p>
        </w:tc>
      </w:tr>
      <w:tr w:rsidR="00297AA6" w14:paraId="2E378A40" w14:textId="77777777">
        <w:tc>
          <w:tcPr>
            <w:tcW w:w="4320" w:type="dxa"/>
          </w:tcPr>
          <w:p w14:paraId="0E81EB36" w14:textId="77777777" w:rsidR="00297AA6" w:rsidRDefault="00297AA6">
            <w:r>
              <w:t>Postcondition(s)</w:t>
            </w:r>
          </w:p>
        </w:tc>
        <w:tc>
          <w:tcPr>
            <w:tcW w:w="4320" w:type="dxa"/>
          </w:tcPr>
          <w:p w14:paraId="29293DE0" w14:textId="64DFA373" w:rsidR="00297AA6" w:rsidRDefault="00296775">
            <w:r w:rsidRPr="00296775">
              <w:t xml:space="preserve">Selected sound </w:t>
            </w:r>
            <w:r w:rsidR="002577DE" w:rsidRPr="00296775">
              <w:t>effects play</w:t>
            </w:r>
            <w:r w:rsidRPr="00296775">
              <w:t xml:space="preserve"> during the dialogue.</w:t>
            </w:r>
          </w:p>
        </w:tc>
      </w:tr>
      <w:tr w:rsidR="00297AA6" w14:paraId="2FBD6DB5" w14:textId="77777777">
        <w:tc>
          <w:tcPr>
            <w:tcW w:w="4320" w:type="dxa"/>
          </w:tcPr>
          <w:p w14:paraId="23BF84DB" w14:textId="77777777" w:rsidR="00297AA6" w:rsidRDefault="00297AA6">
            <w:r>
              <w:t>Trigger</w:t>
            </w:r>
          </w:p>
        </w:tc>
        <w:tc>
          <w:tcPr>
            <w:tcW w:w="4320" w:type="dxa"/>
          </w:tcPr>
          <w:p w14:paraId="0558839A" w14:textId="58BB918B" w:rsidR="00297AA6" w:rsidRDefault="00296775">
            <w:r w:rsidRPr="00296775">
              <w:t>User clicks “Add Sound Effect” in dialogue node.</w:t>
            </w:r>
          </w:p>
        </w:tc>
      </w:tr>
      <w:tr w:rsidR="00297AA6" w14:paraId="36977825" w14:textId="77777777">
        <w:tc>
          <w:tcPr>
            <w:tcW w:w="4320" w:type="dxa"/>
          </w:tcPr>
          <w:p w14:paraId="11268C87" w14:textId="77777777" w:rsidR="00297AA6" w:rsidRDefault="00297AA6">
            <w:r>
              <w:t>Main Flow</w:t>
            </w:r>
          </w:p>
        </w:tc>
        <w:tc>
          <w:tcPr>
            <w:tcW w:w="4320" w:type="dxa"/>
          </w:tcPr>
          <w:p w14:paraId="3A785D13" w14:textId="51C64384" w:rsidR="00297AA6" w:rsidRDefault="00985F18">
            <w:r w:rsidRPr="00985F18">
              <w:t>1. Developer accesses node graph.</w:t>
            </w:r>
            <w:r w:rsidRPr="00985F18">
              <w:br/>
              <w:t>2. Opens dialogue node.</w:t>
            </w:r>
            <w:r w:rsidRPr="00985F18">
              <w:br/>
              <w:t>3. Selects “Add Sound Effect” and chooses sound file.</w:t>
            </w:r>
            <w:r w:rsidRPr="00985F18">
              <w:br/>
              <w:t xml:space="preserve">4. System links sound </w:t>
            </w:r>
            <w:proofErr w:type="gramStart"/>
            <w:r w:rsidRPr="00985F18">
              <w:t>effect</w:t>
            </w:r>
            <w:proofErr w:type="gramEnd"/>
            <w:r w:rsidRPr="00985F18">
              <w:t xml:space="preserve"> to the node, to play during the dialogue.</w:t>
            </w:r>
          </w:p>
        </w:tc>
      </w:tr>
      <w:tr w:rsidR="00297AA6" w14:paraId="071A0CA8" w14:textId="77777777">
        <w:tc>
          <w:tcPr>
            <w:tcW w:w="4320" w:type="dxa"/>
          </w:tcPr>
          <w:p w14:paraId="6BE8FFE7" w14:textId="77777777" w:rsidR="00297AA6" w:rsidRDefault="00297AA6">
            <w:r>
              <w:lastRenderedPageBreak/>
              <w:t>Alternative Flow</w:t>
            </w:r>
          </w:p>
        </w:tc>
        <w:tc>
          <w:tcPr>
            <w:tcW w:w="4320" w:type="dxa"/>
          </w:tcPr>
          <w:p w14:paraId="64AE204D" w14:textId="6BE47E22" w:rsidR="00297AA6" w:rsidRDefault="0094066B">
            <w:proofErr w:type="gramStart"/>
            <w:r w:rsidRPr="0094066B">
              <w:t>Developer</w:t>
            </w:r>
            <w:proofErr w:type="gramEnd"/>
            <w:r w:rsidRPr="0094066B">
              <w:t xml:space="preserve"> drags the desired sound effect from Project Folder directly into the dialogue node.</w:t>
            </w:r>
          </w:p>
        </w:tc>
      </w:tr>
    </w:tbl>
    <w:p w14:paraId="2E10492C" w14:textId="77777777" w:rsidR="00297AA6" w:rsidRDefault="00297AA6" w:rsidP="005F2957"/>
    <w:p w14:paraId="202BE203" w14:textId="36AD726B" w:rsidR="00297AA6" w:rsidRDefault="00307A68" w:rsidP="00297AA6">
      <w:pPr>
        <w:pStyle w:val="Heading3"/>
      </w:pPr>
      <w:r w:rsidRPr="00307A68">
        <w:t>Add Music Clips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97AA6" w14:paraId="654CC254" w14:textId="77777777">
        <w:tc>
          <w:tcPr>
            <w:tcW w:w="4320" w:type="dxa"/>
          </w:tcPr>
          <w:p w14:paraId="4E8A5A31" w14:textId="77777777" w:rsidR="00297AA6" w:rsidRDefault="00297AA6">
            <w:r>
              <w:t>Use Case Name</w:t>
            </w:r>
          </w:p>
        </w:tc>
        <w:tc>
          <w:tcPr>
            <w:tcW w:w="4320" w:type="dxa"/>
          </w:tcPr>
          <w:p w14:paraId="2CB2E01F" w14:textId="295BB12F" w:rsidR="00297AA6" w:rsidRDefault="009513C5">
            <w:r w:rsidRPr="009513C5">
              <w:t>Add Music Clips</w:t>
            </w:r>
          </w:p>
        </w:tc>
      </w:tr>
      <w:tr w:rsidR="00297AA6" w14:paraId="06EF9940" w14:textId="77777777">
        <w:tc>
          <w:tcPr>
            <w:tcW w:w="4320" w:type="dxa"/>
          </w:tcPr>
          <w:p w14:paraId="4CC7EBC7" w14:textId="77777777" w:rsidR="00297AA6" w:rsidRDefault="00297AA6">
            <w:r>
              <w:t>Description</w:t>
            </w:r>
          </w:p>
        </w:tc>
        <w:tc>
          <w:tcPr>
            <w:tcW w:w="4320" w:type="dxa"/>
          </w:tcPr>
          <w:p w14:paraId="2CAD1446" w14:textId="342DF88D" w:rsidR="00297AA6" w:rsidRDefault="001106F5">
            <w:r w:rsidRPr="001106F5">
              <w:t>A developer adds a music clip to the dialogue node, associating background music with the dialogue.</w:t>
            </w:r>
          </w:p>
        </w:tc>
      </w:tr>
      <w:tr w:rsidR="00297AA6" w14:paraId="06FBB67A" w14:textId="77777777">
        <w:tc>
          <w:tcPr>
            <w:tcW w:w="4320" w:type="dxa"/>
          </w:tcPr>
          <w:p w14:paraId="30D6DB3B" w14:textId="77777777" w:rsidR="00297AA6" w:rsidRDefault="00297AA6">
            <w:r>
              <w:t>Actor(s)</w:t>
            </w:r>
          </w:p>
        </w:tc>
        <w:tc>
          <w:tcPr>
            <w:tcW w:w="4320" w:type="dxa"/>
          </w:tcPr>
          <w:p w14:paraId="3DA53C01" w14:textId="77777777" w:rsidR="00297AA6" w:rsidRDefault="00297AA6">
            <w:r>
              <w:t>Developer</w:t>
            </w:r>
          </w:p>
        </w:tc>
      </w:tr>
      <w:tr w:rsidR="00297AA6" w14:paraId="290F0AC0" w14:textId="77777777">
        <w:tc>
          <w:tcPr>
            <w:tcW w:w="4320" w:type="dxa"/>
          </w:tcPr>
          <w:p w14:paraId="01941E12" w14:textId="77777777" w:rsidR="00297AA6" w:rsidRDefault="00297AA6">
            <w:r>
              <w:t>Precondition(s)</w:t>
            </w:r>
          </w:p>
        </w:tc>
        <w:tc>
          <w:tcPr>
            <w:tcW w:w="4320" w:type="dxa"/>
          </w:tcPr>
          <w:p w14:paraId="2A525169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Node Graph Exists</w:t>
            </w:r>
          </w:p>
          <w:p w14:paraId="3309FDD1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Node Graph Window is Opened</w:t>
            </w:r>
          </w:p>
          <w:p w14:paraId="3BA7A26D" w14:textId="77777777" w:rsidR="00297AA6" w:rsidRDefault="00297AA6" w:rsidP="00297AA6">
            <w:pPr>
              <w:pStyle w:val="ListParagraph"/>
              <w:numPr>
                <w:ilvl w:val="0"/>
                <w:numId w:val="14"/>
              </w:numPr>
            </w:pPr>
            <w:r>
              <w:t>Dialogue Node Exists</w:t>
            </w:r>
          </w:p>
        </w:tc>
      </w:tr>
      <w:tr w:rsidR="00297AA6" w14:paraId="1B029B49" w14:textId="77777777">
        <w:tc>
          <w:tcPr>
            <w:tcW w:w="4320" w:type="dxa"/>
          </w:tcPr>
          <w:p w14:paraId="411C2D22" w14:textId="77777777" w:rsidR="00297AA6" w:rsidRDefault="00297AA6">
            <w:r>
              <w:t>Postcondition(s)</w:t>
            </w:r>
          </w:p>
        </w:tc>
        <w:tc>
          <w:tcPr>
            <w:tcW w:w="4320" w:type="dxa"/>
          </w:tcPr>
          <w:p w14:paraId="70FC52D5" w14:textId="12DF218E" w:rsidR="00297AA6" w:rsidRDefault="001C658A">
            <w:r w:rsidRPr="001C658A">
              <w:t>Selected music clip plays as background music during the dialogue.</w:t>
            </w:r>
          </w:p>
        </w:tc>
      </w:tr>
      <w:tr w:rsidR="00297AA6" w14:paraId="1B443858" w14:textId="77777777">
        <w:tc>
          <w:tcPr>
            <w:tcW w:w="4320" w:type="dxa"/>
          </w:tcPr>
          <w:p w14:paraId="4E0BF432" w14:textId="77777777" w:rsidR="00297AA6" w:rsidRDefault="00297AA6">
            <w:r>
              <w:t>Trigger</w:t>
            </w:r>
          </w:p>
        </w:tc>
        <w:tc>
          <w:tcPr>
            <w:tcW w:w="4320" w:type="dxa"/>
          </w:tcPr>
          <w:p w14:paraId="3BA3F03D" w14:textId="422DA536" w:rsidR="00297AA6" w:rsidRDefault="00B02CD5">
            <w:r w:rsidRPr="00B02CD5">
              <w:t>User clicks “Add Music Clip” in dialogue node.</w:t>
            </w:r>
          </w:p>
        </w:tc>
      </w:tr>
      <w:tr w:rsidR="00297AA6" w14:paraId="2433F59F" w14:textId="77777777">
        <w:tc>
          <w:tcPr>
            <w:tcW w:w="4320" w:type="dxa"/>
          </w:tcPr>
          <w:p w14:paraId="233235D4" w14:textId="77777777" w:rsidR="00297AA6" w:rsidRDefault="00297AA6">
            <w:r>
              <w:t>Main Flow</w:t>
            </w:r>
          </w:p>
        </w:tc>
        <w:tc>
          <w:tcPr>
            <w:tcW w:w="4320" w:type="dxa"/>
          </w:tcPr>
          <w:p w14:paraId="53955D95" w14:textId="390605F3" w:rsidR="00297AA6" w:rsidRDefault="00B24C84">
            <w:r w:rsidRPr="00B24C84">
              <w:t>1. Developer accesses node graph.</w:t>
            </w:r>
            <w:r w:rsidRPr="00B24C84">
              <w:br/>
              <w:t>2. Opens dialogue node.</w:t>
            </w:r>
            <w:r w:rsidRPr="00B24C84">
              <w:br/>
              <w:t>3. Selects “Add Music Clip” and chooses music file.</w:t>
            </w:r>
            <w:r w:rsidRPr="00B24C84">
              <w:br/>
              <w:t xml:space="preserve">4. System links music </w:t>
            </w:r>
            <w:proofErr w:type="gramStart"/>
            <w:r w:rsidRPr="00B24C84">
              <w:t>clip</w:t>
            </w:r>
            <w:proofErr w:type="gramEnd"/>
            <w:r w:rsidRPr="00B24C84">
              <w:t xml:space="preserve"> to node for background playback during the dialogue.</w:t>
            </w:r>
          </w:p>
        </w:tc>
      </w:tr>
      <w:tr w:rsidR="00297AA6" w14:paraId="172D2ADF" w14:textId="77777777">
        <w:tc>
          <w:tcPr>
            <w:tcW w:w="4320" w:type="dxa"/>
          </w:tcPr>
          <w:p w14:paraId="78629C17" w14:textId="77777777" w:rsidR="00297AA6" w:rsidRDefault="00297AA6">
            <w:r>
              <w:t>Alternative Flow</w:t>
            </w:r>
          </w:p>
        </w:tc>
        <w:tc>
          <w:tcPr>
            <w:tcW w:w="4320" w:type="dxa"/>
          </w:tcPr>
          <w:p w14:paraId="7A0B1B8F" w14:textId="046AD2C4" w:rsidR="00297AA6" w:rsidRDefault="00606F18">
            <w:r w:rsidRPr="00606F18">
              <w:t>Developer drags the desired music clip from Project Folder directly into the dialogue node.</w:t>
            </w:r>
          </w:p>
        </w:tc>
      </w:tr>
    </w:tbl>
    <w:p w14:paraId="426E652A" w14:textId="77777777" w:rsidR="00297AA6" w:rsidRDefault="00297AA6" w:rsidP="005F2957"/>
    <w:p w14:paraId="1E331A87" w14:textId="24177047" w:rsidR="006B11C2" w:rsidRDefault="00D34DEF" w:rsidP="006B11C2">
      <w:pPr>
        <w:pStyle w:val="Heading3"/>
      </w:pPr>
      <w:r w:rsidRPr="00D34DEF">
        <w:t>Specify Next Scene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B11C2" w14:paraId="1F6743F2" w14:textId="77777777">
        <w:tc>
          <w:tcPr>
            <w:tcW w:w="4320" w:type="dxa"/>
          </w:tcPr>
          <w:p w14:paraId="298D68FD" w14:textId="77777777" w:rsidR="006B11C2" w:rsidRDefault="006B11C2">
            <w:r>
              <w:t>Use Case Name</w:t>
            </w:r>
          </w:p>
        </w:tc>
        <w:tc>
          <w:tcPr>
            <w:tcW w:w="4320" w:type="dxa"/>
          </w:tcPr>
          <w:p w14:paraId="31017160" w14:textId="7BB7B697" w:rsidR="006B11C2" w:rsidRDefault="00D34DEF">
            <w:r w:rsidRPr="00D34DEF">
              <w:t>Specify Next Scene</w:t>
            </w:r>
          </w:p>
        </w:tc>
      </w:tr>
      <w:tr w:rsidR="006B11C2" w14:paraId="7CA9848F" w14:textId="77777777">
        <w:tc>
          <w:tcPr>
            <w:tcW w:w="4320" w:type="dxa"/>
          </w:tcPr>
          <w:p w14:paraId="57A66D1C" w14:textId="77777777" w:rsidR="006B11C2" w:rsidRDefault="006B11C2">
            <w:r>
              <w:t>Description</w:t>
            </w:r>
          </w:p>
        </w:tc>
        <w:tc>
          <w:tcPr>
            <w:tcW w:w="4320" w:type="dxa"/>
          </w:tcPr>
          <w:p w14:paraId="26B4AEFA" w14:textId="03B671FD" w:rsidR="006B11C2" w:rsidRDefault="00B9017A">
            <w:r w:rsidRPr="00B9017A">
              <w:t xml:space="preserve">A developer specifies the next scene to be loaded </w:t>
            </w:r>
            <w:r>
              <w:t>when</w:t>
            </w:r>
            <w:r w:rsidRPr="00B9017A">
              <w:t xml:space="preserve"> the </w:t>
            </w:r>
            <w:r>
              <w:t>End</w:t>
            </w:r>
            <w:r w:rsidRPr="00B9017A">
              <w:t xml:space="preserve"> </w:t>
            </w:r>
            <w:r>
              <w:t>N</w:t>
            </w:r>
            <w:r w:rsidRPr="00B9017A">
              <w:t xml:space="preserve">ode </w:t>
            </w:r>
            <w:r>
              <w:t>is Activated</w:t>
            </w:r>
            <w:r w:rsidRPr="00B9017A">
              <w:t>.</w:t>
            </w:r>
          </w:p>
        </w:tc>
      </w:tr>
      <w:tr w:rsidR="006B11C2" w14:paraId="43A8DEF7" w14:textId="77777777">
        <w:tc>
          <w:tcPr>
            <w:tcW w:w="4320" w:type="dxa"/>
          </w:tcPr>
          <w:p w14:paraId="0E4F56B1" w14:textId="77777777" w:rsidR="006B11C2" w:rsidRDefault="006B11C2">
            <w:r>
              <w:t>Actor(s)</w:t>
            </w:r>
          </w:p>
        </w:tc>
        <w:tc>
          <w:tcPr>
            <w:tcW w:w="4320" w:type="dxa"/>
          </w:tcPr>
          <w:p w14:paraId="14BD77C8" w14:textId="77777777" w:rsidR="006B11C2" w:rsidRDefault="006B11C2">
            <w:r>
              <w:t>Developer</w:t>
            </w:r>
          </w:p>
        </w:tc>
      </w:tr>
      <w:tr w:rsidR="006B11C2" w14:paraId="47F169BB" w14:textId="77777777">
        <w:tc>
          <w:tcPr>
            <w:tcW w:w="4320" w:type="dxa"/>
          </w:tcPr>
          <w:p w14:paraId="407E831F" w14:textId="77777777" w:rsidR="006B11C2" w:rsidRDefault="006B11C2">
            <w:r>
              <w:t>Precondition(s)</w:t>
            </w:r>
          </w:p>
        </w:tc>
        <w:tc>
          <w:tcPr>
            <w:tcW w:w="4320" w:type="dxa"/>
          </w:tcPr>
          <w:p w14:paraId="50790A7C" w14:textId="77777777" w:rsidR="006B11C2" w:rsidRDefault="006B11C2" w:rsidP="006B11C2">
            <w:pPr>
              <w:pStyle w:val="ListParagraph"/>
              <w:numPr>
                <w:ilvl w:val="0"/>
                <w:numId w:val="14"/>
              </w:numPr>
            </w:pPr>
            <w:r>
              <w:t>Node Graph Exists</w:t>
            </w:r>
          </w:p>
          <w:p w14:paraId="4E942929" w14:textId="77777777" w:rsidR="006B11C2" w:rsidRDefault="006B11C2" w:rsidP="006B11C2">
            <w:pPr>
              <w:pStyle w:val="ListParagraph"/>
              <w:numPr>
                <w:ilvl w:val="0"/>
                <w:numId w:val="14"/>
              </w:numPr>
            </w:pPr>
            <w:r>
              <w:t>Node Graph Window is Opened</w:t>
            </w:r>
          </w:p>
          <w:p w14:paraId="72086AAD" w14:textId="24B32069" w:rsidR="00B9017A" w:rsidRDefault="00B9017A" w:rsidP="006B11C2">
            <w:pPr>
              <w:pStyle w:val="ListParagraph"/>
              <w:numPr>
                <w:ilvl w:val="0"/>
                <w:numId w:val="14"/>
              </w:numPr>
            </w:pPr>
            <w:r>
              <w:t>End Node Exists</w:t>
            </w:r>
          </w:p>
        </w:tc>
      </w:tr>
      <w:tr w:rsidR="006B11C2" w14:paraId="16335076" w14:textId="77777777">
        <w:tc>
          <w:tcPr>
            <w:tcW w:w="4320" w:type="dxa"/>
          </w:tcPr>
          <w:p w14:paraId="13720094" w14:textId="77777777" w:rsidR="006B11C2" w:rsidRDefault="006B11C2">
            <w:r>
              <w:t>Postcondition(s)</w:t>
            </w:r>
          </w:p>
        </w:tc>
        <w:tc>
          <w:tcPr>
            <w:tcW w:w="4320" w:type="dxa"/>
          </w:tcPr>
          <w:p w14:paraId="178CF8D9" w14:textId="432403F5" w:rsidR="006B11C2" w:rsidRDefault="00F63D75">
            <w:r w:rsidRPr="00F63D75">
              <w:t xml:space="preserve">Specified scene is loaded when the </w:t>
            </w:r>
            <w:r w:rsidR="000801D5">
              <w:t>End</w:t>
            </w:r>
            <w:r w:rsidRPr="00F63D75">
              <w:t xml:space="preserve"> </w:t>
            </w:r>
            <w:r w:rsidR="000801D5">
              <w:t>N</w:t>
            </w:r>
            <w:r w:rsidRPr="00F63D75">
              <w:t xml:space="preserve">ode </w:t>
            </w:r>
            <w:r w:rsidR="000801D5">
              <w:t>is triggered</w:t>
            </w:r>
            <w:r w:rsidRPr="00F63D75">
              <w:t>.</w:t>
            </w:r>
          </w:p>
        </w:tc>
      </w:tr>
      <w:tr w:rsidR="006B11C2" w14:paraId="47A1258C" w14:textId="77777777">
        <w:tc>
          <w:tcPr>
            <w:tcW w:w="4320" w:type="dxa"/>
          </w:tcPr>
          <w:p w14:paraId="49A2781D" w14:textId="77777777" w:rsidR="006B11C2" w:rsidRDefault="006B11C2">
            <w:r>
              <w:t>Trigger</w:t>
            </w:r>
          </w:p>
        </w:tc>
        <w:tc>
          <w:tcPr>
            <w:tcW w:w="4320" w:type="dxa"/>
          </w:tcPr>
          <w:p w14:paraId="78E6C1AE" w14:textId="486326CD" w:rsidR="006B11C2" w:rsidRDefault="00296881">
            <w:r w:rsidRPr="00296881">
              <w:t xml:space="preserve">User clicks on “Next Scene” field in the </w:t>
            </w:r>
            <w:r w:rsidR="0046202A">
              <w:t>End</w:t>
            </w:r>
            <w:r w:rsidRPr="00296881">
              <w:t xml:space="preserve"> </w:t>
            </w:r>
            <w:r w:rsidR="0046202A">
              <w:t>N</w:t>
            </w:r>
            <w:r w:rsidRPr="00296881">
              <w:t>ode.</w:t>
            </w:r>
          </w:p>
        </w:tc>
      </w:tr>
      <w:tr w:rsidR="006B11C2" w14:paraId="07D7640E" w14:textId="77777777">
        <w:tc>
          <w:tcPr>
            <w:tcW w:w="4320" w:type="dxa"/>
          </w:tcPr>
          <w:p w14:paraId="0C2A5716" w14:textId="77777777" w:rsidR="006B11C2" w:rsidRDefault="006B11C2">
            <w:r>
              <w:t>Main Flow</w:t>
            </w:r>
          </w:p>
        </w:tc>
        <w:tc>
          <w:tcPr>
            <w:tcW w:w="4320" w:type="dxa"/>
          </w:tcPr>
          <w:p w14:paraId="709A1234" w14:textId="180DA4C5" w:rsidR="0046202A" w:rsidRPr="0046202A" w:rsidRDefault="0046202A" w:rsidP="0046202A">
            <w:r w:rsidRPr="0046202A">
              <w:t xml:space="preserve">1. Developer accesses </w:t>
            </w:r>
            <w:r w:rsidR="00B50E54" w:rsidRPr="0046202A">
              <w:t>the node</w:t>
            </w:r>
            <w:r w:rsidRPr="0046202A">
              <w:t xml:space="preserve"> graph.</w:t>
            </w:r>
          </w:p>
          <w:p w14:paraId="61B946B4" w14:textId="44F82879" w:rsidR="0046202A" w:rsidRPr="0046202A" w:rsidRDefault="0046202A" w:rsidP="0046202A">
            <w:r w:rsidRPr="0046202A">
              <w:t xml:space="preserve">2. </w:t>
            </w:r>
            <w:r>
              <w:t>selects</w:t>
            </w:r>
            <w:r w:rsidRPr="0046202A">
              <w:t xml:space="preserve"> </w:t>
            </w:r>
            <w:r>
              <w:t>the End</w:t>
            </w:r>
            <w:r w:rsidRPr="0046202A">
              <w:t xml:space="preserve"> </w:t>
            </w:r>
            <w:r>
              <w:t>N</w:t>
            </w:r>
            <w:r w:rsidRPr="0046202A">
              <w:t>ode.</w:t>
            </w:r>
          </w:p>
          <w:p w14:paraId="1BDA644C" w14:textId="77777777" w:rsidR="0046202A" w:rsidRPr="0046202A" w:rsidRDefault="0046202A" w:rsidP="0046202A">
            <w:r w:rsidRPr="0046202A">
              <w:t>3. Clicks on “Next Scene” field and inputs the name of the desired next scene.</w:t>
            </w:r>
          </w:p>
          <w:p w14:paraId="4F5B97B2" w14:textId="24468995" w:rsidR="006B11C2" w:rsidRDefault="0046202A" w:rsidP="0046202A">
            <w:r w:rsidRPr="0046202A">
              <w:t>4. System saves the specified next scene in the node.</w:t>
            </w:r>
          </w:p>
        </w:tc>
      </w:tr>
      <w:tr w:rsidR="006B11C2" w14:paraId="1B049217" w14:textId="77777777">
        <w:tc>
          <w:tcPr>
            <w:tcW w:w="4320" w:type="dxa"/>
          </w:tcPr>
          <w:p w14:paraId="6D261F23" w14:textId="77777777" w:rsidR="006B11C2" w:rsidRDefault="006B11C2">
            <w:r>
              <w:t>Alternative Flow</w:t>
            </w:r>
          </w:p>
        </w:tc>
        <w:tc>
          <w:tcPr>
            <w:tcW w:w="4320" w:type="dxa"/>
          </w:tcPr>
          <w:p w14:paraId="6A856870" w14:textId="578C6A91" w:rsidR="006B11C2" w:rsidRDefault="00D24598">
            <w:r>
              <w:t>None</w:t>
            </w:r>
          </w:p>
        </w:tc>
      </w:tr>
    </w:tbl>
    <w:p w14:paraId="111B9721" w14:textId="77777777" w:rsidR="00C815B0" w:rsidRDefault="00C815B0" w:rsidP="00C815B0">
      <w:pPr>
        <w:pStyle w:val="Heading3"/>
      </w:pPr>
      <w:r w:rsidRPr="000B1A1A">
        <w:lastRenderedPageBreak/>
        <w:t>Save Game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815B0" w14:paraId="46677F6A" w14:textId="77777777" w:rsidTr="004C3FCA">
        <w:tc>
          <w:tcPr>
            <w:tcW w:w="4320" w:type="dxa"/>
          </w:tcPr>
          <w:p w14:paraId="6A8197B1" w14:textId="77777777" w:rsidR="00C815B0" w:rsidRDefault="00C815B0" w:rsidP="004C3FCA">
            <w:r>
              <w:t>Use Case Name</w:t>
            </w:r>
          </w:p>
        </w:tc>
        <w:tc>
          <w:tcPr>
            <w:tcW w:w="4320" w:type="dxa"/>
          </w:tcPr>
          <w:p w14:paraId="08A53ED1" w14:textId="77777777" w:rsidR="00C815B0" w:rsidRDefault="00C815B0" w:rsidP="004C3FCA">
            <w:r w:rsidRPr="000B1A1A">
              <w:t>Save Game State</w:t>
            </w:r>
          </w:p>
        </w:tc>
      </w:tr>
      <w:tr w:rsidR="00C815B0" w14:paraId="454E4C2B" w14:textId="77777777" w:rsidTr="004C3FCA">
        <w:tc>
          <w:tcPr>
            <w:tcW w:w="4320" w:type="dxa"/>
          </w:tcPr>
          <w:p w14:paraId="0B8FD4C9" w14:textId="77777777" w:rsidR="00C815B0" w:rsidRDefault="00C815B0" w:rsidP="004C3FCA">
            <w:r>
              <w:t>Description</w:t>
            </w:r>
          </w:p>
        </w:tc>
        <w:tc>
          <w:tcPr>
            <w:tcW w:w="4320" w:type="dxa"/>
          </w:tcPr>
          <w:p w14:paraId="27E2DD3E" w14:textId="77777777" w:rsidR="00C815B0" w:rsidRDefault="00C815B0" w:rsidP="004C3FCA">
            <w:r w:rsidRPr="000B1A1A">
              <w:t>A tester clicks the Save button, which opens a Save Slot Panel where they can select a slot to save the current game state.</w:t>
            </w:r>
          </w:p>
        </w:tc>
      </w:tr>
      <w:tr w:rsidR="00C815B0" w14:paraId="40BE3C97" w14:textId="77777777" w:rsidTr="004C3FCA">
        <w:tc>
          <w:tcPr>
            <w:tcW w:w="4320" w:type="dxa"/>
          </w:tcPr>
          <w:p w14:paraId="67CCF3BF" w14:textId="77777777" w:rsidR="00C815B0" w:rsidRDefault="00C815B0" w:rsidP="004C3FCA">
            <w:r>
              <w:t>Actor(s)</w:t>
            </w:r>
          </w:p>
        </w:tc>
        <w:tc>
          <w:tcPr>
            <w:tcW w:w="4320" w:type="dxa"/>
          </w:tcPr>
          <w:p w14:paraId="3CAFD655" w14:textId="77777777" w:rsidR="00C815B0" w:rsidRDefault="00C815B0" w:rsidP="004C3FCA">
            <w:r w:rsidRPr="000B1A1A">
              <w:t>Tester</w:t>
            </w:r>
          </w:p>
        </w:tc>
      </w:tr>
      <w:tr w:rsidR="00C815B0" w14:paraId="6C7E9C19" w14:textId="77777777" w:rsidTr="004C3FCA">
        <w:tc>
          <w:tcPr>
            <w:tcW w:w="4320" w:type="dxa"/>
          </w:tcPr>
          <w:p w14:paraId="5D275228" w14:textId="77777777" w:rsidR="00C815B0" w:rsidRDefault="00C815B0" w:rsidP="004C3FCA">
            <w:r>
              <w:t>Precondition(s)</w:t>
            </w:r>
          </w:p>
        </w:tc>
        <w:tc>
          <w:tcPr>
            <w:tcW w:w="4320" w:type="dxa"/>
          </w:tcPr>
          <w:p w14:paraId="4887B88D" w14:textId="77777777" w:rsidR="00C815B0" w:rsidRDefault="00C815B0" w:rsidP="00C815B0">
            <w:pPr>
              <w:pStyle w:val="ListParagraph"/>
              <w:numPr>
                <w:ilvl w:val="0"/>
                <w:numId w:val="14"/>
              </w:numPr>
            </w:pPr>
            <w:r w:rsidRPr="000B1A1A">
              <w:t>Game is running</w:t>
            </w:r>
          </w:p>
          <w:p w14:paraId="19BFC1E8" w14:textId="77777777" w:rsidR="00C815B0" w:rsidRDefault="00C815B0" w:rsidP="00C815B0">
            <w:pPr>
              <w:pStyle w:val="ListParagraph"/>
              <w:numPr>
                <w:ilvl w:val="0"/>
                <w:numId w:val="14"/>
              </w:numPr>
            </w:pPr>
            <w:r w:rsidRPr="000B1A1A">
              <w:t>Save functionality is available in the UI</w:t>
            </w:r>
          </w:p>
        </w:tc>
      </w:tr>
      <w:tr w:rsidR="00C815B0" w14:paraId="4FFA6742" w14:textId="77777777" w:rsidTr="004C3FCA">
        <w:tc>
          <w:tcPr>
            <w:tcW w:w="4320" w:type="dxa"/>
          </w:tcPr>
          <w:p w14:paraId="50375B79" w14:textId="77777777" w:rsidR="00C815B0" w:rsidRDefault="00C815B0" w:rsidP="004C3FCA">
            <w:r>
              <w:t>Postcondition(s)</w:t>
            </w:r>
          </w:p>
        </w:tc>
        <w:tc>
          <w:tcPr>
            <w:tcW w:w="4320" w:type="dxa"/>
          </w:tcPr>
          <w:p w14:paraId="76BD1C7A" w14:textId="77777777" w:rsidR="00C815B0" w:rsidRDefault="00C815B0" w:rsidP="004C3FCA">
            <w:r w:rsidRPr="000B1A1A">
              <w:t>Game state is saved to the chosen save slot.</w:t>
            </w:r>
          </w:p>
        </w:tc>
      </w:tr>
      <w:tr w:rsidR="00C815B0" w14:paraId="7855921B" w14:textId="77777777" w:rsidTr="004C3FCA">
        <w:tc>
          <w:tcPr>
            <w:tcW w:w="4320" w:type="dxa"/>
          </w:tcPr>
          <w:p w14:paraId="54584164" w14:textId="77777777" w:rsidR="00C815B0" w:rsidRDefault="00C815B0" w:rsidP="004C3FCA">
            <w:r>
              <w:t>Trigger</w:t>
            </w:r>
          </w:p>
        </w:tc>
        <w:tc>
          <w:tcPr>
            <w:tcW w:w="4320" w:type="dxa"/>
          </w:tcPr>
          <w:p w14:paraId="58D1812D" w14:textId="77777777" w:rsidR="00C815B0" w:rsidRDefault="00C815B0" w:rsidP="004C3FCA">
            <w:r w:rsidRPr="000B1A1A">
              <w:t>Tester clicks the Save button in the UI.</w:t>
            </w:r>
          </w:p>
        </w:tc>
      </w:tr>
      <w:tr w:rsidR="00C815B0" w14:paraId="4306F3CE" w14:textId="77777777" w:rsidTr="004C3FCA">
        <w:tc>
          <w:tcPr>
            <w:tcW w:w="4320" w:type="dxa"/>
          </w:tcPr>
          <w:p w14:paraId="05D31232" w14:textId="77777777" w:rsidR="00C815B0" w:rsidRDefault="00C815B0" w:rsidP="004C3FCA">
            <w:r>
              <w:t>Main Flow</w:t>
            </w:r>
          </w:p>
        </w:tc>
        <w:tc>
          <w:tcPr>
            <w:tcW w:w="4320" w:type="dxa"/>
          </w:tcPr>
          <w:p w14:paraId="0D6DA95C" w14:textId="77777777" w:rsidR="00C815B0" w:rsidRDefault="00C815B0" w:rsidP="004C3FCA">
            <w:r w:rsidRPr="000B1A1A">
              <w:t>1. Tester clicks on the Save button.</w:t>
            </w:r>
            <w:r w:rsidRPr="000B1A1A">
              <w:br/>
              <w:t>2. System opens the Save Slot Panel.</w:t>
            </w:r>
            <w:r w:rsidRPr="000B1A1A">
              <w:br/>
              <w:t>3. Tester selects a slot or creates a new slot.</w:t>
            </w:r>
            <w:r w:rsidRPr="000B1A1A">
              <w:br/>
              <w:t>4. System saves the current game state to the specified slot.</w:t>
            </w:r>
          </w:p>
        </w:tc>
      </w:tr>
      <w:tr w:rsidR="00C815B0" w14:paraId="129C358E" w14:textId="77777777" w:rsidTr="004C3FCA">
        <w:tc>
          <w:tcPr>
            <w:tcW w:w="4320" w:type="dxa"/>
          </w:tcPr>
          <w:p w14:paraId="7CC40750" w14:textId="77777777" w:rsidR="00C815B0" w:rsidRDefault="00C815B0" w:rsidP="004C3FCA">
            <w:r>
              <w:t>Alternative Flow</w:t>
            </w:r>
          </w:p>
        </w:tc>
        <w:tc>
          <w:tcPr>
            <w:tcW w:w="4320" w:type="dxa"/>
          </w:tcPr>
          <w:p w14:paraId="07599455" w14:textId="77777777" w:rsidR="00C815B0" w:rsidRPr="000B1A1A" w:rsidRDefault="00C815B0" w:rsidP="004C3FCA">
            <w:r w:rsidRPr="000B1A1A">
              <w:t xml:space="preserve">If the save slot already contains data, the system </w:t>
            </w:r>
            <w:r>
              <w:t xml:space="preserve">overwrites </w:t>
            </w:r>
            <w:proofErr w:type="gramStart"/>
            <w:r>
              <w:t>the save</w:t>
            </w:r>
            <w:proofErr w:type="gramEnd"/>
            <w:r>
              <w:t xml:space="preserve"> existing save data.</w:t>
            </w:r>
          </w:p>
        </w:tc>
      </w:tr>
    </w:tbl>
    <w:p w14:paraId="0DBF56AA" w14:textId="77777777" w:rsidR="00C815B0" w:rsidRDefault="00C815B0" w:rsidP="00C815B0"/>
    <w:p w14:paraId="006C7594" w14:textId="77777777" w:rsidR="00C815B0" w:rsidRDefault="00C815B0" w:rsidP="00C815B0">
      <w:pPr>
        <w:pStyle w:val="Heading3"/>
      </w:pPr>
      <w:r w:rsidRPr="000B1A1A">
        <w:t>Load Game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815B0" w14:paraId="05A97B39" w14:textId="77777777" w:rsidTr="004C3FCA">
        <w:tc>
          <w:tcPr>
            <w:tcW w:w="4320" w:type="dxa"/>
          </w:tcPr>
          <w:p w14:paraId="5BE75C9F" w14:textId="77777777" w:rsidR="00C815B0" w:rsidRDefault="00C815B0" w:rsidP="004C3FCA">
            <w:r>
              <w:t>Use Case Name</w:t>
            </w:r>
          </w:p>
        </w:tc>
        <w:tc>
          <w:tcPr>
            <w:tcW w:w="4320" w:type="dxa"/>
          </w:tcPr>
          <w:p w14:paraId="55D91FE5" w14:textId="77777777" w:rsidR="00C815B0" w:rsidRDefault="00C815B0" w:rsidP="004C3FCA">
            <w:r w:rsidRPr="000B1A1A">
              <w:t>Load Game State</w:t>
            </w:r>
          </w:p>
        </w:tc>
      </w:tr>
      <w:tr w:rsidR="00C815B0" w14:paraId="2581C572" w14:textId="77777777" w:rsidTr="004C3FCA">
        <w:tc>
          <w:tcPr>
            <w:tcW w:w="4320" w:type="dxa"/>
          </w:tcPr>
          <w:p w14:paraId="51E8E3D1" w14:textId="77777777" w:rsidR="00C815B0" w:rsidRDefault="00C815B0" w:rsidP="004C3FCA">
            <w:r>
              <w:t>Description</w:t>
            </w:r>
          </w:p>
        </w:tc>
        <w:tc>
          <w:tcPr>
            <w:tcW w:w="4320" w:type="dxa"/>
          </w:tcPr>
          <w:p w14:paraId="6E78A5E9" w14:textId="77777777" w:rsidR="00C815B0" w:rsidRDefault="00C815B0" w:rsidP="004C3FCA">
            <w:r w:rsidRPr="000B1A1A">
              <w:t>A tester clicks the Load button, which opens a Load Slot Panel where they can select a previously saved slot to load the game state.</w:t>
            </w:r>
          </w:p>
        </w:tc>
      </w:tr>
      <w:tr w:rsidR="00C815B0" w14:paraId="0B31625D" w14:textId="77777777" w:rsidTr="004C3FCA">
        <w:tc>
          <w:tcPr>
            <w:tcW w:w="4320" w:type="dxa"/>
          </w:tcPr>
          <w:p w14:paraId="7E806C2B" w14:textId="77777777" w:rsidR="00C815B0" w:rsidRDefault="00C815B0" w:rsidP="004C3FCA">
            <w:r>
              <w:t>Actor(s)</w:t>
            </w:r>
          </w:p>
        </w:tc>
        <w:tc>
          <w:tcPr>
            <w:tcW w:w="4320" w:type="dxa"/>
          </w:tcPr>
          <w:p w14:paraId="1FC2B1F2" w14:textId="77777777" w:rsidR="00C815B0" w:rsidRDefault="00C815B0" w:rsidP="004C3FCA">
            <w:r w:rsidRPr="000B1A1A">
              <w:t>Tester</w:t>
            </w:r>
          </w:p>
        </w:tc>
      </w:tr>
      <w:tr w:rsidR="00C815B0" w14:paraId="413B02A9" w14:textId="77777777" w:rsidTr="004C3FCA">
        <w:tc>
          <w:tcPr>
            <w:tcW w:w="4320" w:type="dxa"/>
          </w:tcPr>
          <w:p w14:paraId="00974E46" w14:textId="77777777" w:rsidR="00C815B0" w:rsidRDefault="00C815B0" w:rsidP="004C3FCA">
            <w:r>
              <w:t>Precondition(s)</w:t>
            </w:r>
          </w:p>
        </w:tc>
        <w:tc>
          <w:tcPr>
            <w:tcW w:w="4320" w:type="dxa"/>
          </w:tcPr>
          <w:p w14:paraId="47A287A8" w14:textId="77777777" w:rsidR="00C815B0" w:rsidRDefault="00C815B0" w:rsidP="00C815B0">
            <w:pPr>
              <w:pStyle w:val="ListParagraph"/>
              <w:numPr>
                <w:ilvl w:val="0"/>
                <w:numId w:val="14"/>
              </w:numPr>
            </w:pPr>
            <w:r w:rsidRPr="000B1A1A">
              <w:t>Saved game slots exist</w:t>
            </w:r>
          </w:p>
        </w:tc>
      </w:tr>
      <w:tr w:rsidR="00C815B0" w14:paraId="3BA97D11" w14:textId="77777777" w:rsidTr="004C3FCA">
        <w:tc>
          <w:tcPr>
            <w:tcW w:w="4320" w:type="dxa"/>
          </w:tcPr>
          <w:p w14:paraId="0FE1EF67" w14:textId="77777777" w:rsidR="00C815B0" w:rsidRDefault="00C815B0" w:rsidP="004C3FCA">
            <w:r>
              <w:t>Postcondition(s)</w:t>
            </w:r>
          </w:p>
        </w:tc>
        <w:tc>
          <w:tcPr>
            <w:tcW w:w="4320" w:type="dxa"/>
          </w:tcPr>
          <w:p w14:paraId="69AA0C5F" w14:textId="77777777" w:rsidR="00C815B0" w:rsidRDefault="00C815B0" w:rsidP="004C3FCA">
            <w:r w:rsidRPr="000B1A1A">
              <w:t>Game state is restored from the chosen save slot.</w:t>
            </w:r>
          </w:p>
        </w:tc>
      </w:tr>
      <w:tr w:rsidR="00C815B0" w14:paraId="31A1945B" w14:textId="77777777" w:rsidTr="004C3FCA">
        <w:tc>
          <w:tcPr>
            <w:tcW w:w="4320" w:type="dxa"/>
          </w:tcPr>
          <w:p w14:paraId="702FC5DF" w14:textId="77777777" w:rsidR="00C815B0" w:rsidRDefault="00C815B0" w:rsidP="004C3FCA">
            <w:r>
              <w:t>Trigger</w:t>
            </w:r>
          </w:p>
        </w:tc>
        <w:tc>
          <w:tcPr>
            <w:tcW w:w="4320" w:type="dxa"/>
          </w:tcPr>
          <w:p w14:paraId="73C6EDE6" w14:textId="77777777" w:rsidR="00C815B0" w:rsidRDefault="00C815B0" w:rsidP="004C3FCA">
            <w:r w:rsidRPr="000B1A1A">
              <w:t>Tester clicks the Load button in the UI.</w:t>
            </w:r>
          </w:p>
        </w:tc>
      </w:tr>
      <w:tr w:rsidR="00C815B0" w14:paraId="7BE81302" w14:textId="77777777" w:rsidTr="004C3FCA">
        <w:tc>
          <w:tcPr>
            <w:tcW w:w="4320" w:type="dxa"/>
          </w:tcPr>
          <w:p w14:paraId="1EC52E05" w14:textId="77777777" w:rsidR="00C815B0" w:rsidRDefault="00C815B0" w:rsidP="004C3FCA">
            <w:r>
              <w:t>Main Flow</w:t>
            </w:r>
          </w:p>
        </w:tc>
        <w:tc>
          <w:tcPr>
            <w:tcW w:w="4320" w:type="dxa"/>
          </w:tcPr>
          <w:p w14:paraId="0D8329D2" w14:textId="77777777" w:rsidR="00C815B0" w:rsidRDefault="00C815B0" w:rsidP="004C3FCA">
            <w:r w:rsidRPr="000B1A1A">
              <w:t>1. Tester clicks on the Load button.</w:t>
            </w:r>
            <w:r w:rsidRPr="000B1A1A">
              <w:br/>
              <w:t>2. System opens the Load Slot Panel.</w:t>
            </w:r>
            <w:r w:rsidRPr="000B1A1A">
              <w:br/>
              <w:t>3. Tester selects a slot to load.</w:t>
            </w:r>
            <w:r w:rsidRPr="000B1A1A">
              <w:br/>
              <w:t>4. System loads the saved game state from the specified slot.</w:t>
            </w:r>
          </w:p>
        </w:tc>
      </w:tr>
      <w:tr w:rsidR="00C815B0" w14:paraId="734C1582" w14:textId="77777777" w:rsidTr="004C3FCA">
        <w:tc>
          <w:tcPr>
            <w:tcW w:w="4320" w:type="dxa"/>
          </w:tcPr>
          <w:p w14:paraId="112E3D00" w14:textId="77777777" w:rsidR="00C815B0" w:rsidRDefault="00C815B0" w:rsidP="004C3FCA">
            <w:r>
              <w:t>Alternative Flow</w:t>
            </w:r>
          </w:p>
        </w:tc>
        <w:tc>
          <w:tcPr>
            <w:tcW w:w="4320" w:type="dxa"/>
          </w:tcPr>
          <w:p w14:paraId="35E6D37C" w14:textId="77777777" w:rsidR="00C815B0" w:rsidRPr="000B1A1A" w:rsidRDefault="00C815B0" w:rsidP="004C3FCA">
            <w:r>
              <w:t>None</w:t>
            </w:r>
          </w:p>
        </w:tc>
      </w:tr>
    </w:tbl>
    <w:p w14:paraId="1EA0E9B9" w14:textId="77777777" w:rsidR="006B11C2" w:rsidRDefault="006B11C2" w:rsidP="005F2957"/>
    <w:sectPr w:rsidR="006B11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792F1D"/>
    <w:multiLevelType w:val="hybridMultilevel"/>
    <w:tmpl w:val="31DA0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D55C3D"/>
    <w:multiLevelType w:val="hybridMultilevel"/>
    <w:tmpl w:val="36D4E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07EB8"/>
    <w:multiLevelType w:val="hybridMultilevel"/>
    <w:tmpl w:val="7090C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766EF"/>
    <w:multiLevelType w:val="hybridMultilevel"/>
    <w:tmpl w:val="493E4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B3EC3"/>
    <w:multiLevelType w:val="hybridMultilevel"/>
    <w:tmpl w:val="D9681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10E58"/>
    <w:multiLevelType w:val="hybridMultilevel"/>
    <w:tmpl w:val="20A0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158647">
    <w:abstractNumId w:val="8"/>
  </w:num>
  <w:num w:numId="2" w16cid:durableId="1880587214">
    <w:abstractNumId w:val="6"/>
  </w:num>
  <w:num w:numId="3" w16cid:durableId="1649168359">
    <w:abstractNumId w:val="5"/>
  </w:num>
  <w:num w:numId="4" w16cid:durableId="1191533628">
    <w:abstractNumId w:val="4"/>
  </w:num>
  <w:num w:numId="5" w16cid:durableId="463815747">
    <w:abstractNumId w:val="7"/>
  </w:num>
  <w:num w:numId="6" w16cid:durableId="930162847">
    <w:abstractNumId w:val="3"/>
  </w:num>
  <w:num w:numId="7" w16cid:durableId="10423509">
    <w:abstractNumId w:val="2"/>
  </w:num>
  <w:num w:numId="8" w16cid:durableId="814950840">
    <w:abstractNumId w:val="1"/>
  </w:num>
  <w:num w:numId="9" w16cid:durableId="1418480307">
    <w:abstractNumId w:val="0"/>
  </w:num>
  <w:num w:numId="10" w16cid:durableId="1189248554">
    <w:abstractNumId w:val="13"/>
  </w:num>
  <w:num w:numId="11" w16cid:durableId="253830703">
    <w:abstractNumId w:val="9"/>
  </w:num>
  <w:num w:numId="12" w16cid:durableId="86779312">
    <w:abstractNumId w:val="10"/>
  </w:num>
  <w:num w:numId="13" w16cid:durableId="240797029">
    <w:abstractNumId w:val="14"/>
  </w:num>
  <w:num w:numId="14" w16cid:durableId="1391878869">
    <w:abstractNumId w:val="12"/>
  </w:num>
  <w:num w:numId="15" w16cid:durableId="6963213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8BD"/>
    <w:rsid w:val="00034616"/>
    <w:rsid w:val="0006063C"/>
    <w:rsid w:val="000801D5"/>
    <w:rsid w:val="0008094F"/>
    <w:rsid w:val="000A6CAA"/>
    <w:rsid w:val="000C5E07"/>
    <w:rsid w:val="000E347F"/>
    <w:rsid w:val="001039FF"/>
    <w:rsid w:val="001106F5"/>
    <w:rsid w:val="0012021F"/>
    <w:rsid w:val="001217A4"/>
    <w:rsid w:val="0015074B"/>
    <w:rsid w:val="00184E49"/>
    <w:rsid w:val="00192FFD"/>
    <w:rsid w:val="001B0E91"/>
    <w:rsid w:val="001C658A"/>
    <w:rsid w:val="0021579A"/>
    <w:rsid w:val="00231F00"/>
    <w:rsid w:val="00241FD9"/>
    <w:rsid w:val="002577DE"/>
    <w:rsid w:val="00273F6F"/>
    <w:rsid w:val="002947EB"/>
    <w:rsid w:val="0029639D"/>
    <w:rsid w:val="00296775"/>
    <w:rsid w:val="00296881"/>
    <w:rsid w:val="00297AA6"/>
    <w:rsid w:val="002D3255"/>
    <w:rsid w:val="00307A68"/>
    <w:rsid w:val="00316378"/>
    <w:rsid w:val="00326F90"/>
    <w:rsid w:val="00355AE7"/>
    <w:rsid w:val="00383408"/>
    <w:rsid w:val="003A29D2"/>
    <w:rsid w:val="003B270E"/>
    <w:rsid w:val="003B3644"/>
    <w:rsid w:val="003C014D"/>
    <w:rsid w:val="003F3BB3"/>
    <w:rsid w:val="004161B5"/>
    <w:rsid w:val="004166AA"/>
    <w:rsid w:val="00426716"/>
    <w:rsid w:val="00426F37"/>
    <w:rsid w:val="0046202A"/>
    <w:rsid w:val="00480EED"/>
    <w:rsid w:val="00483DDF"/>
    <w:rsid w:val="00487DE4"/>
    <w:rsid w:val="004A33B1"/>
    <w:rsid w:val="004B0FAA"/>
    <w:rsid w:val="004C0CC9"/>
    <w:rsid w:val="004D22D2"/>
    <w:rsid w:val="00530990"/>
    <w:rsid w:val="00531FD4"/>
    <w:rsid w:val="00566A38"/>
    <w:rsid w:val="005739E9"/>
    <w:rsid w:val="00581FE2"/>
    <w:rsid w:val="005955FF"/>
    <w:rsid w:val="005B1E20"/>
    <w:rsid w:val="005B69A9"/>
    <w:rsid w:val="005D10A2"/>
    <w:rsid w:val="005D2610"/>
    <w:rsid w:val="005E0D37"/>
    <w:rsid w:val="005F2957"/>
    <w:rsid w:val="00606F18"/>
    <w:rsid w:val="006213FF"/>
    <w:rsid w:val="006216CF"/>
    <w:rsid w:val="00660DEB"/>
    <w:rsid w:val="006751DE"/>
    <w:rsid w:val="00681DF7"/>
    <w:rsid w:val="0069664C"/>
    <w:rsid w:val="006B11C2"/>
    <w:rsid w:val="006C2BB8"/>
    <w:rsid w:val="006E04F6"/>
    <w:rsid w:val="00722830"/>
    <w:rsid w:val="00725B15"/>
    <w:rsid w:val="00730A35"/>
    <w:rsid w:val="00746E75"/>
    <w:rsid w:val="00750220"/>
    <w:rsid w:val="00757AC2"/>
    <w:rsid w:val="00760866"/>
    <w:rsid w:val="00774792"/>
    <w:rsid w:val="00805583"/>
    <w:rsid w:val="00833A40"/>
    <w:rsid w:val="008553DD"/>
    <w:rsid w:val="008938C3"/>
    <w:rsid w:val="008D1C17"/>
    <w:rsid w:val="008E7D17"/>
    <w:rsid w:val="008F0DBB"/>
    <w:rsid w:val="009023BF"/>
    <w:rsid w:val="0090689D"/>
    <w:rsid w:val="00932322"/>
    <w:rsid w:val="0094066B"/>
    <w:rsid w:val="0095116C"/>
    <w:rsid w:val="009513C5"/>
    <w:rsid w:val="00960EE2"/>
    <w:rsid w:val="00962E6F"/>
    <w:rsid w:val="0097498D"/>
    <w:rsid w:val="00975A9B"/>
    <w:rsid w:val="00985F18"/>
    <w:rsid w:val="009958DD"/>
    <w:rsid w:val="009C5054"/>
    <w:rsid w:val="009C5BD6"/>
    <w:rsid w:val="009D200F"/>
    <w:rsid w:val="00A04672"/>
    <w:rsid w:val="00A24943"/>
    <w:rsid w:val="00A3001B"/>
    <w:rsid w:val="00A60544"/>
    <w:rsid w:val="00A71E58"/>
    <w:rsid w:val="00A757DA"/>
    <w:rsid w:val="00AA1D8D"/>
    <w:rsid w:val="00AA7F7E"/>
    <w:rsid w:val="00AC3439"/>
    <w:rsid w:val="00AF5E3D"/>
    <w:rsid w:val="00B021A7"/>
    <w:rsid w:val="00B02CD5"/>
    <w:rsid w:val="00B24C84"/>
    <w:rsid w:val="00B373BC"/>
    <w:rsid w:val="00B37AA0"/>
    <w:rsid w:val="00B40C4A"/>
    <w:rsid w:val="00B46FC3"/>
    <w:rsid w:val="00B47730"/>
    <w:rsid w:val="00B50E54"/>
    <w:rsid w:val="00B55C9A"/>
    <w:rsid w:val="00B9017A"/>
    <w:rsid w:val="00BC467C"/>
    <w:rsid w:val="00BD3E3E"/>
    <w:rsid w:val="00BE15E7"/>
    <w:rsid w:val="00C21852"/>
    <w:rsid w:val="00C53BF6"/>
    <w:rsid w:val="00C5503B"/>
    <w:rsid w:val="00C815B0"/>
    <w:rsid w:val="00C9227C"/>
    <w:rsid w:val="00C94527"/>
    <w:rsid w:val="00C9457A"/>
    <w:rsid w:val="00CB0664"/>
    <w:rsid w:val="00CD5A39"/>
    <w:rsid w:val="00D22740"/>
    <w:rsid w:val="00D23A22"/>
    <w:rsid w:val="00D24598"/>
    <w:rsid w:val="00D340FB"/>
    <w:rsid w:val="00D34DEF"/>
    <w:rsid w:val="00D421C3"/>
    <w:rsid w:val="00D63F66"/>
    <w:rsid w:val="00D66D89"/>
    <w:rsid w:val="00D90576"/>
    <w:rsid w:val="00DC0654"/>
    <w:rsid w:val="00DD1DAF"/>
    <w:rsid w:val="00DE0F23"/>
    <w:rsid w:val="00DE176C"/>
    <w:rsid w:val="00DF4C7C"/>
    <w:rsid w:val="00DF7C88"/>
    <w:rsid w:val="00E1438F"/>
    <w:rsid w:val="00E42566"/>
    <w:rsid w:val="00E45804"/>
    <w:rsid w:val="00E75165"/>
    <w:rsid w:val="00E776E5"/>
    <w:rsid w:val="00E80753"/>
    <w:rsid w:val="00EB332F"/>
    <w:rsid w:val="00EB7B4B"/>
    <w:rsid w:val="00ED271B"/>
    <w:rsid w:val="00EF1091"/>
    <w:rsid w:val="00EF543F"/>
    <w:rsid w:val="00EF7419"/>
    <w:rsid w:val="00F41AE7"/>
    <w:rsid w:val="00F6075C"/>
    <w:rsid w:val="00F63D75"/>
    <w:rsid w:val="00F815D2"/>
    <w:rsid w:val="00FB38F6"/>
    <w:rsid w:val="00FC693F"/>
    <w:rsid w:val="00FD0614"/>
    <w:rsid w:val="00FD748E"/>
    <w:rsid w:val="00FE3E9A"/>
    <w:rsid w:val="00FE49D9"/>
    <w:rsid w:val="0C3E9809"/>
    <w:rsid w:val="0FEF18B3"/>
    <w:rsid w:val="1309091F"/>
    <w:rsid w:val="13E8BE45"/>
    <w:rsid w:val="1AC3AC66"/>
    <w:rsid w:val="1D56DD73"/>
    <w:rsid w:val="1DFC05C1"/>
    <w:rsid w:val="1E7B0686"/>
    <w:rsid w:val="26AA0E09"/>
    <w:rsid w:val="290AF75B"/>
    <w:rsid w:val="4BAEEEC0"/>
    <w:rsid w:val="4EA27671"/>
    <w:rsid w:val="5F94EDAC"/>
    <w:rsid w:val="61B47809"/>
    <w:rsid w:val="69B9B9A4"/>
    <w:rsid w:val="6EBB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30F9CD7E-634E-4DCC-B140-32281379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1C2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249929f-e4ad-42ca-846a-c0d373ba484d" xsi:nil="true"/>
    <lcf76f155ced4ddcb4097134ff3c332f xmlns="acfb06f1-cf20-457c-9f7c-da94afef52e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EACA05D3710A4E8C196244464EF8D2" ma:contentTypeVersion="11" ma:contentTypeDescription="Create a new document." ma:contentTypeScope="" ma:versionID="93126e55fa681ba8663c29e436a6f955">
  <xsd:schema xmlns:xsd="http://www.w3.org/2001/XMLSchema" xmlns:xs="http://www.w3.org/2001/XMLSchema" xmlns:p="http://schemas.microsoft.com/office/2006/metadata/properties" xmlns:ns2="acfb06f1-cf20-457c-9f7c-da94afef52e6" xmlns:ns3="a249929f-e4ad-42ca-846a-c0d373ba484d" targetNamespace="http://schemas.microsoft.com/office/2006/metadata/properties" ma:root="true" ma:fieldsID="95ff90fc46d95e3a0e48ed9db7402edd" ns2:_="" ns3:_="">
    <xsd:import namespace="acfb06f1-cf20-457c-9f7c-da94afef52e6"/>
    <xsd:import namespace="a249929f-e4ad-42ca-846a-c0d373ba48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b06f1-cf20-457c-9f7c-da94afef52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9929f-e4ad-42ca-846a-c0d373ba484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5148179-4970-4c2c-9be4-a083355531bc}" ma:internalName="TaxCatchAll" ma:showField="CatchAllData" ma:web="a249929f-e4ad-42ca-846a-c0d373ba48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AD4A34-D011-4CDA-8A62-27B60E3104F0}">
  <ds:schemaRefs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acfb06f1-cf20-457c-9f7c-da94afef52e6"/>
    <ds:schemaRef ds:uri="http://schemas.openxmlformats.org/package/2006/metadata/core-properties"/>
    <ds:schemaRef ds:uri="a249929f-e4ad-42ca-846a-c0d373ba484d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871F153-6447-4C13-BF38-4DB52D9E58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F68683-9448-4305-9A04-2FA14D488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fb06f1-cf20-457c-9f7c-da94afef52e6"/>
    <ds:schemaRef ds:uri="a249929f-e4ad-42ca-846a-c0d373ba48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2112</Words>
  <Characters>12045</Characters>
  <Application>Microsoft Office Word</Application>
  <DocSecurity>0</DocSecurity>
  <Lines>100</Lines>
  <Paragraphs>28</Paragraphs>
  <ScaleCrop>false</ScaleCrop>
  <Manager/>
  <Company/>
  <LinksUpToDate>false</LinksUpToDate>
  <CharactersWithSpaces>14129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武 玄</cp:lastModifiedBy>
  <cp:revision>158</cp:revision>
  <dcterms:created xsi:type="dcterms:W3CDTF">2013-12-23T23:15:00Z</dcterms:created>
  <dcterms:modified xsi:type="dcterms:W3CDTF">2024-11-07T18:54:00Z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0x0101000AEACA05D3710A4E8C196244464EF8D2</vt:lpwstr>
  </property>
  <property fmtid="{D5CDD505-2E9C-101B-9397-08002B2CF9AE}" pid="3" name="MediaServiceImageTags">
    <vt:lpwstr/>
  </property>
</Properties>
</file>